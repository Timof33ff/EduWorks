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Министерство образования и науки Российской Федерации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Федеральное государственное бюджетное образовательное учреждение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высшего профессионального образования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«Московский государственный технический университет имени Н.Э. Баумана»</w:t>
      </w:r>
    </w:p>
    <w:p>
      <w:pPr>
        <w:widowControl w:val="0"/>
        <w:pBdr>
          <w:bottom w:val="thinThickSmallGap" w:color="auto" w:sz="24" w:space="1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(МГТУ им. Н.Э.Баумана) </w:t>
      </w:r>
    </w:p>
    <w:p>
      <w:pPr>
        <w:widowControl w:val="0"/>
        <w:pBdr>
          <w:bottom w:val="thinThickSmallGap" w:color="auto" w:sz="24" w:space="1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Мытищинский филиал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ФАКУЛЬТЕТ КОСМИЧЕСКИЙ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iCs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КАФЕДРА К-1 САУ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i/>
          <w:sz w:val="18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i/>
          <w:sz w:val="32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cs="Arial"/>
          <w:b/>
          <w:bCs/>
          <w:i w:val="0"/>
          <w:iCs/>
          <w:sz w:val="40"/>
          <w:szCs w:val="40"/>
          <w:lang w:val="en-US" w:eastAsia="ru-RU"/>
        </w:rPr>
      </w:pPr>
      <w:r>
        <w:rPr>
          <w:rFonts w:cs="Arial"/>
          <w:b/>
          <w:bCs/>
          <w:i w:val="0"/>
          <w:iCs/>
          <w:sz w:val="40"/>
          <w:szCs w:val="40"/>
          <w:lang w:val="ru-RU" w:eastAsia="ru-RU"/>
        </w:rPr>
        <w:t>ЛАБОРАТОРНАЯ</w:t>
      </w:r>
      <w:r>
        <w:rPr>
          <w:rFonts w:hint="default" w:cs="Arial"/>
          <w:b/>
          <w:bCs/>
          <w:i w:val="0"/>
          <w:iCs/>
          <w:sz w:val="40"/>
          <w:szCs w:val="40"/>
          <w:lang w:val="en-US" w:eastAsia="ru-RU"/>
        </w:rPr>
        <w:t xml:space="preserve"> РАБОТА №7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cs="Arial"/>
          <w:b/>
          <w:i/>
          <w:sz w:val="40"/>
          <w:szCs w:val="20"/>
          <w:lang w:val="en-US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40"/>
          <w:szCs w:val="20"/>
          <w:lang w:val="ru-RU" w:eastAsia="ru-RU"/>
        </w:rPr>
      </w:pPr>
      <w:r>
        <w:rPr>
          <w:rFonts w:ascii="Times New Roman" w:hAnsi="Times New Roman" w:cs="Arial"/>
          <w:b/>
          <w:sz w:val="40"/>
          <w:szCs w:val="20"/>
          <w:lang w:val="ru-RU" w:eastAsia="ru-RU"/>
        </w:rPr>
        <w:t>ПО ДИСЦИПЛИНЕ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40"/>
          <w:szCs w:val="20"/>
          <w:lang w:val="ru-RU" w:eastAsia="ru-RU"/>
        </w:rPr>
      </w:pPr>
      <w:r>
        <w:rPr>
          <w:rFonts w:ascii="Times New Roman" w:hAnsi="Times New Roman" w:cs="Arial"/>
          <w:b/>
          <w:bCs/>
          <w:caps/>
          <w:sz w:val="36"/>
          <w:szCs w:val="36"/>
          <w:lang w:val="ru-RU" w:eastAsia="ru-RU"/>
        </w:rPr>
        <w:t>“</w:t>
      </w:r>
      <w:r>
        <w:rPr>
          <w:rFonts w:hint="default" w:cs="Arial"/>
          <w:b/>
          <w:bCs/>
          <w:caps/>
          <w:sz w:val="36"/>
          <w:szCs w:val="36"/>
          <w:lang w:val="ru-RU" w:eastAsia="ru-RU"/>
        </w:rPr>
        <w:t>Численные</w:t>
      </w:r>
      <w:r>
        <w:rPr>
          <w:rFonts w:hint="default" w:cs="Arial"/>
          <w:b/>
          <w:bCs/>
          <w:caps/>
          <w:sz w:val="36"/>
          <w:szCs w:val="36"/>
          <w:lang w:val="en-US" w:eastAsia="ru-RU"/>
        </w:rPr>
        <w:t xml:space="preserve"> методы</w:t>
      </w:r>
      <w:r>
        <w:rPr>
          <w:rFonts w:ascii="Times New Roman" w:hAnsi="Times New Roman" w:cs="Arial"/>
          <w:b/>
          <w:bCs/>
          <w:caps/>
          <w:sz w:val="36"/>
          <w:szCs w:val="36"/>
          <w:lang w:val="ru-RU" w:eastAsia="ru-RU"/>
        </w:rPr>
        <w:t>”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i/>
          <w:sz w:val="40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bCs/>
          <w:sz w:val="36"/>
          <w:szCs w:val="36"/>
          <w:lang w:val="ru-RU" w:eastAsia="ru-RU"/>
        </w:rPr>
      </w:pPr>
      <w:r>
        <w:rPr>
          <w:rFonts w:ascii="Times New Roman" w:hAnsi="Times New Roman" w:cs="Arial"/>
          <w:b/>
          <w:sz w:val="40"/>
          <w:szCs w:val="20"/>
          <w:lang w:val="ru-RU" w:eastAsia="ru-RU"/>
        </w:rPr>
        <w:t>НА ТЕМУ</w:t>
      </w:r>
      <w:r>
        <w:rPr>
          <w:rFonts w:hint="default" w:ascii="Times New Roman" w:hAnsi="Times New Roman" w:cs="Arial"/>
          <w:b/>
          <w:sz w:val="40"/>
          <w:szCs w:val="20"/>
          <w:lang w:val="en-US" w:eastAsia="ru-RU"/>
        </w:rPr>
        <w:t>:</w:t>
      </w:r>
      <w:r>
        <w:rPr>
          <w:rFonts w:ascii="Times New Roman" w:hAnsi="Times New Roman" w:cs="Arial"/>
          <w:b/>
          <w:sz w:val="40"/>
          <w:szCs w:val="20"/>
          <w:lang w:val="ru-RU" w:eastAsia="ru-RU"/>
        </w:rPr>
        <w:t xml:space="preserve">                     </w:t>
      </w:r>
    </w:p>
    <w:p>
      <w:pPr>
        <w:keepNext/>
        <w:widowControl/>
        <w:autoSpaceDE w:val="0"/>
        <w:autoSpaceDN w:val="0"/>
        <w:bidi w:val="0"/>
        <w:adjustRightInd w:val="0"/>
        <w:spacing w:before="240" w:after="60" w:line="240" w:lineRule="auto"/>
        <w:jc w:val="center"/>
        <w:outlineLvl w:val="0"/>
        <w:rPr>
          <w:rFonts w:ascii="Times New Roman" w:hAnsi="Times New Roman" w:cs="Arial" w:eastAsiaTheme="minorEastAsia"/>
          <w:b/>
          <w:bCs/>
          <w:kern w:val="32"/>
          <w:sz w:val="40"/>
          <w:szCs w:val="32"/>
          <w:lang w:val="ru-RU" w:eastAsia="ru-RU" w:bidi="ar-SA"/>
        </w:rPr>
      </w:pPr>
      <w:r>
        <w:rPr>
          <w:rFonts w:ascii="Times New Roman" w:hAnsi="Times New Roman" w:cs="Arial" w:eastAsiaTheme="minorEastAsia"/>
          <w:b/>
          <w:bCs/>
          <w:kern w:val="32"/>
          <w:sz w:val="32"/>
          <w:szCs w:val="36"/>
          <w:lang w:val="ru-RU" w:eastAsia="ru-RU" w:bidi="ar-SA"/>
        </w:rPr>
        <w:t>«</w:t>
      </w:r>
      <w:r>
        <w:rPr>
          <w:rFonts w:hint="default" w:cs="Arial"/>
          <w:b/>
          <w:bCs/>
          <w:kern w:val="32"/>
          <w:sz w:val="32"/>
          <w:szCs w:val="36"/>
          <w:lang w:val="ru-RU" w:eastAsia="ru-RU" w:bidi="ar-SA"/>
        </w:rPr>
        <w:t>Интерполяционный</w:t>
      </w:r>
      <w:r>
        <w:rPr>
          <w:rFonts w:hint="default" w:cs="Arial"/>
          <w:b/>
          <w:bCs/>
          <w:kern w:val="32"/>
          <w:sz w:val="32"/>
          <w:szCs w:val="36"/>
          <w:lang w:val="en-US" w:eastAsia="ru-RU" w:bidi="ar-SA"/>
        </w:rPr>
        <w:t xml:space="preserve"> многочлен Лагранжа, апроксимация методом наименьших квадратов</w:t>
      </w:r>
      <w:r>
        <w:rPr>
          <w:rFonts w:ascii="Times New Roman" w:hAnsi="Times New Roman" w:cs="Arial" w:eastAsiaTheme="minorEastAsia"/>
          <w:b/>
          <w:bCs/>
          <w:kern w:val="32"/>
          <w:sz w:val="36"/>
          <w:szCs w:val="36"/>
          <w:lang w:val="ru-RU" w:eastAsia="ru-RU" w:bidi="ar-SA"/>
        </w:rPr>
        <w:t>»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i/>
          <w:sz w:val="40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i/>
          <w:sz w:val="40"/>
          <w:szCs w:val="20"/>
          <w:lang w:val="ru-RU" w:eastAsia="ru-RU"/>
        </w:rPr>
        <w:t>__________________________________________</w:t>
      </w:r>
      <w:r>
        <w:rPr>
          <w:rFonts w:hint="default" w:ascii="Times New Roman" w:hAnsi="Times New Roman" w:cs="Arial"/>
          <w:b/>
          <w:i/>
          <w:sz w:val="40"/>
          <w:szCs w:val="20"/>
          <w:lang w:val="en-US" w:eastAsia="ru-RU"/>
        </w:rPr>
        <w:t>____</w:t>
      </w:r>
      <w:r>
        <w:rPr>
          <w:rFonts w:ascii="Times New Roman" w:hAnsi="Times New Roman" w:cs="Arial"/>
          <w:b/>
          <w:i/>
          <w:sz w:val="40"/>
          <w:szCs w:val="20"/>
          <w:lang w:val="ru-RU" w:eastAsia="ru-RU"/>
        </w:rPr>
        <w:t>_____________________________________________________________________________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bCs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 w:ascii="Times New Roman" w:hAnsi="Times New Roman" w:cs="Arial"/>
          <w:b/>
          <w:sz w:val="24"/>
          <w:szCs w:val="20"/>
          <w:lang w:val="en-US" w:eastAsia="ru-RU"/>
        </w:rPr>
      </w:pP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>Студент К1-</w:t>
      </w:r>
      <w:r>
        <w:rPr>
          <w:rFonts w:hint="default" w:cs="Arial"/>
          <w:b/>
          <w:bCs/>
          <w:sz w:val="24"/>
          <w:szCs w:val="20"/>
          <w:lang w:val="en-US" w:eastAsia="ru-RU"/>
        </w:rPr>
        <w:t>6</w:t>
      </w: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 xml:space="preserve">1Б </w:t>
      </w:r>
      <w:r>
        <w:rPr>
          <w:rFonts w:ascii="Times New Roman" w:hAnsi="Times New Roman" w:cs="Arial"/>
          <w:sz w:val="24"/>
          <w:szCs w:val="20"/>
          <w:lang w:val="ru-RU" w:eastAsia="ru-RU"/>
        </w:rPr>
        <w:t xml:space="preserve">    </w:t>
      </w:r>
      <w:r>
        <w:rPr>
          <w:rFonts w:ascii="Times New Roman" w:hAnsi="Times New Roman" w:cs="Arial"/>
          <w:sz w:val="24"/>
          <w:szCs w:val="20"/>
          <w:lang w:val="ru-RU" w:eastAsia="ru-RU"/>
        </w:rPr>
        <w:tab/>
      </w:r>
      <w:r>
        <w:rPr>
          <w:rFonts w:ascii="Times New Roman" w:hAnsi="Times New Roman" w:cs="Arial"/>
          <w:sz w:val="24"/>
          <w:szCs w:val="20"/>
          <w:lang w:val="ru-RU" w:eastAsia="ru-RU"/>
        </w:rPr>
        <w:t xml:space="preserve">                         </w:t>
      </w: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 xml:space="preserve"> </w:t>
      </w:r>
      <w:r>
        <w:rPr>
          <w:rFonts w:hint="default" w:cs="Arial"/>
          <w:b/>
          <w:bCs/>
          <w:sz w:val="24"/>
          <w:szCs w:val="20"/>
          <w:lang w:val="en-US" w:eastAsia="ru-RU"/>
        </w:rPr>
        <w:t>30</w:t>
      </w: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>.0</w:t>
      </w:r>
      <w:r>
        <w:rPr>
          <w:rFonts w:hint="default" w:cs="Arial"/>
          <w:b/>
          <w:bCs/>
          <w:sz w:val="24"/>
          <w:szCs w:val="20"/>
          <w:lang w:val="en-US" w:eastAsia="ru-RU"/>
        </w:rPr>
        <w:t>5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>.2</w:t>
      </w:r>
      <w:r>
        <w:rPr>
          <w:rFonts w:hint="default" w:cs="Arial"/>
          <w:b/>
          <w:sz w:val="24"/>
          <w:szCs w:val="20"/>
          <w:lang w:val="en-US" w:eastAsia="ru-RU"/>
        </w:rPr>
        <w:t>4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                  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          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    Тимофеев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>К. А.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18"/>
          <w:szCs w:val="18"/>
          <w:lang w:val="ru-RU" w:eastAsia="ru-RU"/>
        </w:rPr>
      </w:pP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       </w:t>
      </w:r>
      <w:r>
        <w:rPr>
          <w:rFonts w:hint="default" w:ascii="Times New Roman" w:hAnsi="Times New Roman" w:cs="Arial"/>
          <w:sz w:val="18"/>
          <w:szCs w:val="18"/>
          <w:lang w:val="en-US" w:eastAsia="ru-RU"/>
        </w:rPr>
        <w:t xml:space="preserve">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(Группа)                                         (Подпись, дата)                          </w:t>
      </w:r>
      <w:r>
        <w:rPr>
          <w:rFonts w:hint="default" w:cs="Arial"/>
          <w:sz w:val="18"/>
          <w:szCs w:val="18"/>
          <w:lang w:val="en-US" w:eastAsia="ru-RU"/>
        </w:rPr>
        <w:t xml:space="preserve">                     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(ФИО)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 w:ascii="Times New Roman" w:hAnsi="Times New Roman" w:cs="Arial"/>
          <w:b/>
          <w:sz w:val="24"/>
          <w:szCs w:val="20"/>
          <w:lang w:val="en-US" w:eastAsia="ru-RU"/>
        </w:rPr>
      </w:pP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>Руководитель</w:t>
      </w:r>
      <w:r>
        <w:rPr>
          <w:rFonts w:ascii="Times New Roman" w:hAnsi="Times New Roman" w:cs="Arial"/>
          <w:sz w:val="24"/>
          <w:szCs w:val="20"/>
          <w:lang w:val="ru-RU" w:eastAsia="ru-RU"/>
        </w:rPr>
        <w:t xml:space="preserve">                                                     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                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              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 </w:t>
      </w:r>
      <w:r>
        <w:rPr>
          <w:rFonts w:cs="Arial"/>
          <w:b/>
          <w:sz w:val="24"/>
          <w:szCs w:val="20"/>
          <w:lang w:val="ru-RU" w:eastAsia="ru-RU"/>
        </w:rPr>
        <w:t>Чернова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Т.В.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18"/>
          <w:szCs w:val="18"/>
          <w:lang w:val="ru-RU" w:eastAsia="ru-RU"/>
        </w:rPr>
      </w:pP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                                    </w:t>
      </w:r>
      <w:r>
        <w:rPr>
          <w:rFonts w:hint="default" w:ascii="Times New Roman" w:hAnsi="Times New Roman" w:cs="Arial"/>
          <w:sz w:val="18"/>
          <w:szCs w:val="18"/>
          <w:lang w:val="en-US" w:eastAsia="ru-RU"/>
        </w:rPr>
        <w:t xml:space="preserve">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                       (Подпись, дата)                   </w:t>
      </w:r>
      <w:r>
        <w:rPr>
          <w:rFonts w:hint="default" w:cs="Arial"/>
          <w:sz w:val="18"/>
          <w:szCs w:val="18"/>
          <w:lang w:val="en-US" w:eastAsia="ru-RU"/>
        </w:rPr>
        <w:t xml:space="preserve">                     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(ФИО)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right="565"/>
        <w:jc w:val="center"/>
        <w:rPr>
          <w:rFonts w:ascii="Times New Roman" w:hAnsi="Times New Roman" w:cs="Arial"/>
          <w:sz w:val="18"/>
          <w:szCs w:val="18"/>
          <w:lang w:val="ru-RU" w:eastAsia="ru-RU"/>
        </w:rPr>
      </w:pP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                               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i/>
          <w:sz w:val="22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i/>
          <w:sz w:val="22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i/>
          <w:sz w:val="22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i/>
          <w:sz w:val="28"/>
          <w:szCs w:val="20"/>
          <w:lang w:val="ru-RU" w:eastAsia="ru-RU"/>
        </w:rPr>
      </w:pPr>
      <w:r>
        <w:rPr>
          <w:rFonts w:ascii="Times New Roman" w:hAnsi="Times New Roman" w:cs="Arial"/>
          <w:i/>
          <w:sz w:val="28"/>
          <w:szCs w:val="20"/>
          <w:lang w:val="ru-RU" w:eastAsia="ru-RU"/>
        </w:rPr>
        <w:t>202</w:t>
      </w:r>
      <w:r>
        <w:rPr>
          <w:rFonts w:hint="default" w:cs="Arial"/>
          <w:i/>
          <w:sz w:val="28"/>
          <w:szCs w:val="20"/>
          <w:lang w:val="en-US" w:eastAsia="ru-RU"/>
        </w:rPr>
        <w:t>4</w:t>
      </w:r>
      <w:r>
        <w:rPr>
          <w:rFonts w:ascii="Times New Roman" w:hAnsi="Times New Roman" w:cs="Arial"/>
          <w:i/>
          <w:sz w:val="28"/>
          <w:szCs w:val="20"/>
          <w:lang w:val="ru-RU" w:eastAsia="ru-RU"/>
        </w:rPr>
        <w:t xml:space="preserve"> г.</w:t>
      </w:r>
    </w:p>
    <w:p/>
    <w:p>
      <w:pPr>
        <w:pStyle w:val="2"/>
        <w:bidi w:val="0"/>
        <w:rPr>
          <w:lang w:val="ru-RU"/>
        </w:rPr>
      </w:pPr>
      <w:r>
        <w:rPr>
          <w:lang w:val="ru-RU"/>
        </w:rPr>
        <w:t>Теория</w:t>
      </w:r>
    </w:p>
    <w:p>
      <w:pPr>
        <w:pStyle w:val="3"/>
        <w:bidi w:val="0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Интерполяционный</w:t>
      </w:r>
      <w:r>
        <w:rPr>
          <w:rFonts w:hint="default"/>
          <w:lang w:val="en-US" w:eastAsia="ru-RU"/>
        </w:rPr>
        <w:t xml:space="preserve"> многочлен Лагранжа</w:t>
      </w:r>
    </w:p>
    <w:p>
      <w:pPr>
        <w:rPr>
          <w:rFonts w:hint="default"/>
          <w:lang w:val="en-US" w:eastAsia="ru-RU"/>
        </w:rPr>
      </w:pPr>
    </w:p>
    <w:p>
      <w:pPr>
        <w:rPr>
          <w:rFonts w:hint="default" w:cs="Arial"/>
          <w:b/>
          <w:bCs/>
          <w:kern w:val="32"/>
          <w:sz w:val="32"/>
          <w:szCs w:val="36"/>
          <w:lang w:val="en-US" w:eastAsia="ru-RU" w:bidi="ar-SA"/>
        </w:rPr>
      </w:pPr>
      <w:r>
        <w:rPr>
          <w:rFonts w:hint="default" w:cs="Arial"/>
          <w:b/>
          <w:bCs/>
          <w:kern w:val="32"/>
          <w:position w:val="-246"/>
          <w:sz w:val="32"/>
          <w:szCs w:val="36"/>
          <w:lang w:val="ru-RU" w:eastAsia="ru-RU" w:bidi="ar-SA"/>
        </w:rPr>
        <w:object>
          <v:shape id="_x0000_i1032" o:spt="75" type="#_x0000_t75" style="height:234pt;width:381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2" DrawAspect="Content" ObjectID="_1468075725" r:id="rId4">
            <o:LockedField>false</o:LockedField>
          </o:OLEObject>
        </w:object>
      </w:r>
    </w:p>
    <w:p>
      <w:pPr>
        <w:pStyle w:val="3"/>
        <w:bidi w:val="0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Метод</w:t>
      </w:r>
      <w:r>
        <w:rPr>
          <w:rFonts w:hint="default"/>
          <w:lang w:val="en-US" w:eastAsia="ru-RU"/>
        </w:rPr>
        <w:t xml:space="preserve"> наименьших квадратов</w:t>
      </w:r>
    </w:p>
    <w:p>
      <w:pPr>
        <w:rPr>
          <w:rFonts w:hint="default"/>
          <w:lang w:val="en-US" w:eastAsia="ru-RU"/>
        </w:rPr>
      </w:pPr>
    </w:p>
    <w:p>
      <w:pPr>
        <w:rPr>
          <w:rFonts w:hint="default" w:cs="Arial"/>
          <w:b/>
          <w:bCs/>
          <w:kern w:val="32"/>
          <w:sz w:val="32"/>
          <w:szCs w:val="36"/>
          <w:lang w:val="ru-RU" w:eastAsia="ru-RU" w:bidi="ar-SA"/>
        </w:rPr>
      </w:pPr>
      <w:r>
        <w:rPr>
          <w:rFonts w:hint="default" w:cs="Arial"/>
          <w:b/>
          <w:bCs/>
          <w:kern w:val="32"/>
          <w:position w:val="-220"/>
          <w:sz w:val="32"/>
          <w:szCs w:val="36"/>
          <w:lang w:val="ru-RU" w:eastAsia="ru-RU" w:bidi="ar-SA"/>
        </w:rPr>
        <w:object>
          <v:shape id="_x0000_i1033" o:spt="75" alt="" type="#_x0000_t75" style="height:226pt;width:41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3" DrawAspect="Content" ObjectID="_1468075726" r:id="rId6">
            <o:LockedField>false</o:LockedField>
          </o:OLEObject>
        </w:object>
      </w:r>
    </w:p>
    <w:p>
      <w:pPr>
        <w:rPr>
          <w:rFonts w:hint="default" w:cs="Arial"/>
          <w:b/>
          <w:bCs/>
          <w:kern w:val="32"/>
          <w:sz w:val="32"/>
          <w:szCs w:val="36"/>
          <w:lang w:val="ru-RU" w:eastAsia="ru-RU" w:bidi="ar-SA"/>
        </w:rPr>
      </w:pPr>
    </w:p>
    <w:p>
      <w:pPr>
        <w:rPr>
          <w:rFonts w:hint="default" w:cs="Arial"/>
          <w:b/>
          <w:bCs/>
          <w:kern w:val="32"/>
          <w:sz w:val="32"/>
          <w:szCs w:val="36"/>
          <w:lang w:val="ru-RU" w:eastAsia="ru-RU" w:bidi="ar-SA"/>
        </w:rPr>
      </w:pPr>
    </w:p>
    <w:p>
      <w:pPr>
        <w:rPr>
          <w:rFonts w:hint="default" w:cs="Arial"/>
          <w:b/>
          <w:bCs/>
          <w:kern w:val="32"/>
          <w:sz w:val="32"/>
          <w:szCs w:val="36"/>
          <w:lang w:val="ru-RU" w:eastAsia="ru-RU" w:bidi="ar-SA"/>
        </w:rPr>
      </w:pPr>
    </w:p>
    <w:p>
      <w:pPr>
        <w:rPr>
          <w:rFonts w:hint="default" w:cs="Arial"/>
          <w:b/>
          <w:bCs/>
          <w:kern w:val="32"/>
          <w:sz w:val="32"/>
          <w:szCs w:val="36"/>
          <w:lang w:val="en-US" w:eastAsia="ru-RU" w:bidi="ar-SA"/>
        </w:rPr>
      </w:pPr>
    </w:p>
    <w:p>
      <w:pPr>
        <w:pStyle w:val="2"/>
        <w:bidi w:val="0"/>
        <w:rPr>
          <w:lang w:val="ru-RU"/>
        </w:rPr>
      </w:pPr>
      <w:r>
        <w:rPr>
          <w:lang w:val="ru-RU"/>
        </w:rPr>
        <w:t>Задачи</w:t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lang w:val="ru-RU"/>
        </w:rPr>
        <w:t>Построить</w:t>
      </w:r>
      <w:r>
        <w:rPr>
          <w:rFonts w:hint="default"/>
          <w:lang w:val="ru-RU"/>
        </w:rPr>
        <w:t xml:space="preserve"> многочлен Лагранжа по следующим вводным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1"/>
        </w:numPr>
        <w:ind w:left="425" w:leftChars="0" w:hanging="425" w:firstLine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384175</wp:posOffset>
            </wp:positionH>
            <wp:positionV relativeFrom="paragraph">
              <wp:posOffset>25400</wp:posOffset>
            </wp:positionV>
            <wp:extent cx="4505325" cy="485775"/>
            <wp:effectExtent l="0" t="0" r="5715" b="1905"/>
            <wp:wrapTopAndBottom/>
            <wp:docPr id="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Построить</w:t>
      </w:r>
      <w:r>
        <w:rPr>
          <w:rFonts w:hint="default"/>
          <w:lang w:val="ru-RU"/>
        </w:rPr>
        <w:t xml:space="preserve"> многочлен Лагранжа по варианту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1"/>
        </w:numPr>
        <w:ind w:left="425" w:leftChars="0" w:hanging="425" w:firstLineChars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1052195</wp:posOffset>
            </wp:positionH>
            <wp:positionV relativeFrom="paragraph">
              <wp:posOffset>85725</wp:posOffset>
            </wp:positionV>
            <wp:extent cx="2400935" cy="548005"/>
            <wp:effectExtent l="0" t="0" r="6985" b="635"/>
            <wp:wrapTopAndBottom/>
            <wp:docPr id="1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Аппроксимировать</w:t>
      </w:r>
      <w:r>
        <w:rPr>
          <w:rFonts w:hint="default"/>
          <w:lang w:val="ru-RU"/>
        </w:rPr>
        <w:t xml:space="preserve"> функции, заданные таблично, методом наименьших квадратов: </w:t>
      </w:r>
    </w:p>
    <w:p>
      <w:pPr>
        <w:numPr>
          <w:numId w:val="0"/>
        </w:numPr>
        <w:ind w:leftChars="0"/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150495</wp:posOffset>
                </wp:positionV>
                <wp:extent cx="2400300" cy="874395"/>
                <wp:effectExtent l="0" t="0" r="7620" b="9525"/>
                <wp:wrapTopAndBottom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874395"/>
                          <a:chOff x="5390" y="23284"/>
                          <a:chExt cx="3780" cy="1377"/>
                        </a:xfrm>
                      </wpg:grpSpPr>
                      <pic:pic xmlns:pic="http://schemas.openxmlformats.org/drawingml/2006/picture">
                        <pic:nvPicPr>
                          <pic:cNvPr id="10" name="Изображение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397" y="24001"/>
                            <a:ext cx="3765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Изображение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390" y="23284"/>
                            <a:ext cx="3780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2.9pt;margin-top:11.85pt;height:68.85pt;width:189pt;mso-wrap-distance-bottom:0pt;mso-wrap-distance-top:0pt;z-index:251662336;mso-width-relative:page;mso-height-relative:page;" coordorigin="5390,23284" coordsize="3780,1377" o:gfxdata="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LmzwAL8AAAClAQAA&#10;GQAAAGRycy9fcmVscy9lMm9Eb2MueG1sLnJlbHO9kMGKwjAQhu8L+w5h7tu0PSyymPYigldxH2BI&#10;pmmwmYQkir69gWVBQfDmcWb4v/9j1uPFL+JMKbvACrqmBUGsg3FsFfwetl8rELkgG1wCk4IrZRiH&#10;z4/1nhYsNZRnF7OoFM4K5lLij5RZz+QxNyES18sUksdSx2RlRH1ES7Jv22+Z7hkwPDDFzihIO9OD&#10;OFxjbX7NDtPkNG2CPnni8qRCOl+7KxCTpaLAk3H4t+ybyBbkc4fuPQ7dv4N8eO5wA1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">
                <o:lock v:ext="edit" aspectratio="f"/>
                <v:shape id="Изображение 11" o:spid="_x0000_s1026" o:spt="75" alt="" type="#_x0000_t75" style="position:absolute;left:5397;top:24001;height:660;width:3765;" filled="f" o:preferrelative="t" stroked="f" coordsize="21600,21600" o:gfxdata="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TuLH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12" o:spid="_x0000_s1026" o:spt="75" alt="" type="#_x0000_t75" style="position:absolute;left:5390;top:23284;height:636;width:3780;" filled="f" o:preferrelative="t" stroked="f" coordsize="21600,21600" o:gfxdata="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54BU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lang w:val="ru-RU"/>
        </w:rPr>
        <w:t>Аппроксимировать</w:t>
      </w:r>
      <w:r>
        <w:rPr>
          <w:rFonts w:hint="default"/>
          <w:lang w:val="ru-RU"/>
        </w:rPr>
        <w:t xml:space="preserve"> функции, заданные таблично по варианту, методом наименьших квадратов:</w:t>
      </w:r>
    </w:p>
    <w:p>
      <w:pPr>
        <w:numPr>
          <w:numId w:val="0"/>
        </w:numPr>
        <w:ind w:leftChars="0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1048385</wp:posOffset>
            </wp:positionH>
            <wp:positionV relativeFrom="paragraph">
              <wp:posOffset>32385</wp:posOffset>
            </wp:positionV>
            <wp:extent cx="2408555" cy="549275"/>
            <wp:effectExtent l="0" t="0" r="14605" b="14605"/>
            <wp:wrapTopAndBottom/>
            <wp:docPr id="13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lang w:val="ru-RU"/>
        </w:rPr>
        <w:t>Ход</w:t>
      </w:r>
      <w:r>
        <w:rPr>
          <w:rFonts w:hint="default"/>
          <w:lang w:val="ru-RU"/>
        </w:rPr>
        <w:t xml:space="preserve"> работы</w:t>
      </w:r>
    </w:p>
    <w:p>
      <w:pPr>
        <w:rPr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Напишем функцию возвращающую значение многочлена Лагранжа в точке: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3"/>
          <w:szCs w:val="13"/>
          <w:shd w:val="clear" w:fill="1F1F1F"/>
          <w:lang w:val="en-US" w:eastAsia="zh-CN" w:bidi="ar"/>
        </w:rPr>
        <w:t># поэлементное умножение векторов (П(i=0, n)(Ai))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Lagrange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])   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Вспомогательная функция отрисовки графического представления: 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drawLagrange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dots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Lagrange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dots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dots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"X: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3"/>
          <w:szCs w:val="13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"L: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"LB7 Lagrange"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/>
          <w:lang w:val="ru-RU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()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1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3.75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4.28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1.125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1.875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2.625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3.375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4.125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точки, где ищем решение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tabulate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tabulate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 зад."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 зад."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 искомые"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 искомые"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Lagrange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]}),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 зад."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 зад."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 искомые"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 искомые"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'pipe'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drawLagrange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-210820</wp:posOffset>
                </wp:positionH>
                <wp:positionV relativeFrom="paragraph">
                  <wp:posOffset>135255</wp:posOffset>
                </wp:positionV>
                <wp:extent cx="5695950" cy="2205990"/>
                <wp:effectExtent l="0" t="0" r="3810" b="3810"/>
                <wp:wrapSquare wrapText="bothSides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2205990"/>
                          <a:chOff x="4219" y="62773"/>
                          <a:chExt cx="8970" cy="3474"/>
                        </a:xfrm>
                      </wpg:grpSpPr>
                      <pic:pic xmlns:pic="http://schemas.openxmlformats.org/drawingml/2006/picture">
                        <pic:nvPicPr>
                          <pic:cNvPr id="15" name="Изображение 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69" y="63043"/>
                            <a:ext cx="4320" cy="1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Изображение 16" descr="Lagrange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219" y="62773"/>
                            <a:ext cx="4630" cy="3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6pt;margin-top:10.65pt;height:173.7pt;width:448.5pt;mso-wrap-distance-bottom:0pt;mso-wrap-distance-left:9pt;mso-wrap-distance-right:9pt;mso-wrap-distance-top:0pt;z-index:251662336;mso-width-relative:page;mso-height-relative:page;" coordorigin="4219,62773" coordsize="8970,3474" o:gfxdata="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">
                <o:lock v:ext="edit" aspectratio="f"/>
                <v:shape id="_x0000_s1026" o:spid="_x0000_s1026" o:spt="75" alt="" type="#_x0000_t75" style="position:absolute;left:8869;top:63043;height:1301;width:4320;" filled="f" o:preferrelative="t" stroked="f" coordsize="21600,21600" o:gfxdata="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N2H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75" alt="Lagrange" type="#_x0000_t75" style="position:absolute;left:4219;top:62773;height:3475;width:4630;" filled="f" o:preferrelative="t" stroked="f" coordsize="21600,21600" o:gfxdata="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O7zi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Lagrange"/>
                  <o:lock v:ext="edit" aspectratio="t"/>
                </v:shape>
                <w10:wrap type="square"/>
              </v:group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2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8.3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14.1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26.1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0.17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0.13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0.13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0.22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))]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3"/>
          <w:szCs w:val="13"/>
          <w:shd w:val="clear" w:fill="1F1F1F"/>
          <w:lang w:val="en-US" w:eastAsia="zh-CN" w:bidi="ar"/>
        </w:rPr>
        <w:t># считаем точки между известными X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tabulate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tabulate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"X зад."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"Y зад."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"X искомые"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"Y искомые"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Lagrange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]}),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"X зад."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"Y зад."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"X искомые"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"Y искомые"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tablefmt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'pipe'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drawLagrange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</w:pPr>
    </w:p>
    <w:p>
      <w:pPr>
        <w:rPr>
          <w:rFonts w:hint="default"/>
          <w:lang w:val="en-US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204470</wp:posOffset>
                </wp:positionV>
                <wp:extent cx="5683885" cy="2091690"/>
                <wp:effectExtent l="0" t="0" r="635" b="11430"/>
                <wp:wrapSquare wrapText="bothSides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3885" cy="2091690"/>
                          <a:chOff x="7814" y="73211"/>
                          <a:chExt cx="8951" cy="3294"/>
                        </a:xfrm>
                      </wpg:grpSpPr>
                      <pic:pic xmlns:pic="http://schemas.openxmlformats.org/drawingml/2006/picture">
                        <pic:nvPicPr>
                          <pic:cNvPr id="18" name="Изображение 1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487" y="73211"/>
                            <a:ext cx="4278" cy="1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Изображение 19" descr="Lagrange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814" y="73211"/>
                            <a:ext cx="4394" cy="3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1pt;margin-top:16.1pt;height:164.7pt;width:447.55pt;mso-wrap-distance-bottom:0pt;mso-wrap-distance-left:9pt;mso-wrap-distance-right:9pt;mso-wrap-distance-top:0pt;z-index:251663360;mso-width-relative:page;mso-height-relative:page;" coordorigin="7814,73211" coordsize="8951,3294" o:gfxdata="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">
                <o:lock v:ext="edit" aspectratio="f"/>
                <v:shape id="Изображение 16" o:spid="_x0000_s1026" o:spt="75" alt="" type="#_x0000_t75" style="position:absolute;left:12487;top:73211;height:1263;width:4278;" filled="f" o:preferrelative="t" stroked="f" coordsize="21600,21600" o:gfxdata="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4Uv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75" alt="Lagrange12" type="#_x0000_t75" style="position:absolute;left:7814;top:73211;height:3295;width:4394;" filled="f" o:preferrelative="t" stroked="f" coordsize="21600,21600" o:gfxdata="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102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Lagrange12"/>
                  <o:lock v:ext="edit" aspectratio="t"/>
                </v:shape>
                <w10:wrap type="square"/>
              </v:group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Функция поиска коэффициентов аппроксимационного многочлена по методу наименьших квадратов </w:t>
      </w:r>
      <w:r>
        <w:rPr>
          <w:rFonts w:hint="default"/>
          <w:lang w:val="en-US"/>
        </w:rPr>
        <w:t>MMQ(…)</w:t>
      </w:r>
      <w:r>
        <w:rPr>
          <w:rFonts w:hint="default"/>
          <w:lang w:val="ru-RU"/>
        </w:rPr>
        <w:t xml:space="preserve">, принимает два вектора заданных значений аргумента и функции, а также тип аппроксимации. В зависимости от типа решение ищет либо функция </w:t>
      </w:r>
      <w:r>
        <w:rPr>
          <w:rFonts w:hint="default"/>
          <w:lang w:val="en-US"/>
        </w:rPr>
        <w:t>linearSystem(..)</w:t>
      </w:r>
      <w:r>
        <w:rPr>
          <w:rFonts w:hint="default"/>
          <w:lang w:val="ru-RU"/>
        </w:rPr>
        <w:t xml:space="preserve">, либо </w:t>
      </w:r>
      <w:r>
        <w:rPr>
          <w:rFonts w:hint="default"/>
          <w:lang w:val="en-US"/>
        </w:rPr>
        <w:t>quadricSystem(..)</w:t>
      </w:r>
      <w:r>
        <w:rPr>
          <w:rFonts w:hint="default"/>
          <w:lang w:val="ru-RU"/>
        </w:rPr>
        <w:t xml:space="preserve"> соответственно.Эти функции составляют матрицу левой половины системы и вектор правой половины, которые передаются в функцию </w:t>
      </w:r>
      <w:r>
        <w:rPr>
          <w:rFonts w:hint="default"/>
          <w:lang w:val="en-US"/>
        </w:rPr>
        <w:t xml:space="preserve">solve(..) </w:t>
      </w:r>
      <w:r>
        <w:rPr>
          <w:rFonts w:hint="default"/>
          <w:lang w:val="ru-RU"/>
        </w:rPr>
        <w:t xml:space="preserve">модуля </w:t>
      </w:r>
      <w:r>
        <w:rPr>
          <w:rFonts w:hint="default"/>
          <w:lang w:val="en-US"/>
        </w:rPr>
        <w:t>scipy.linalg</w:t>
      </w:r>
      <w:r>
        <w:rPr>
          <w:rFonts w:hint="default"/>
          <w:lang w:val="ru-RU"/>
        </w:rPr>
        <w:t>, возвращающую решение методом обратной матрицы.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linearSystem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leftMatrix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)],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])]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])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rightMatrix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)],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))])]     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])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leftMatrix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rightMatrix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,))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quadricSystem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leftMatrix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])],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])],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])]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])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rightMatrix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)],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))])],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))])]     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])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leftMatrix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rightMatrix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,))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MMQ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'lin'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coef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linearSystem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coef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'quad'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coef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quadricSystem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coef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_: 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coef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linearSystem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coef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Вспомогательно используем функцию отрисовки: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9"/>
          <w:szCs w:val="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9"/>
          <w:szCs w:val="9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drawMMQ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coef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MMQ(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'lin'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coef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coef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'quad'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coef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coef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coef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_: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coef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coef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"Xi"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"Yi"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 xml:space="preserve">"МНК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"Расхождение"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))]})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ind w:firstLine="285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tabulate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tabulate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'keys'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tablefmt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'psql'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showindex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ind w:firstLine="285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"LB7 МНК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"Заданно"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"МНК"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"МНК"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()</w:t>
      </w: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Задание </w:t>
      </w:r>
      <w:r>
        <w:rPr>
          <w:rFonts w:hint="default"/>
          <w:lang w:val="en-US"/>
        </w:rPr>
        <w:t>3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drawMMQ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0.65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1.07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1.7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2.26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2.78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1.8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2.8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3.8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'lin'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drawMMQ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2.25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3.0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3.75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1.12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2.25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4.28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'quad'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pStyle w:val="3"/>
        <w:bidi w:val="0"/>
        <w:rPr>
          <w:rFonts w:hint="default"/>
          <w:lang w:val="en-US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1729105</wp:posOffset>
                </wp:positionV>
                <wp:extent cx="4035425" cy="1521460"/>
                <wp:effectExtent l="0" t="0" r="3175" b="2540"/>
                <wp:wrapSquare wrapText="bothSides"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5425" cy="1521460"/>
                          <a:chOff x="7829" y="124773"/>
                          <a:chExt cx="8190" cy="3088"/>
                        </a:xfrm>
                      </wpg:grpSpPr>
                      <pic:pic xmlns:pic="http://schemas.openxmlformats.org/drawingml/2006/picture">
                        <pic:nvPicPr>
                          <pic:cNvPr id="22" name="Изображение 22" descr="MMQ_quad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933" y="124797"/>
                            <a:ext cx="4087" cy="3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Изображение 23" descr="MMQ_lin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829" y="124773"/>
                            <a:ext cx="4100" cy="3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75pt;margin-top:136.15pt;height:119.8pt;width:317.75pt;mso-wrap-distance-bottom:0pt;mso-wrap-distance-left:9pt;mso-wrap-distance-right:9pt;mso-wrap-distance-top:0pt;z-index:251665408;mso-width-relative:page;mso-height-relative:page;" coordorigin="7829,124773" coordsize="8190,3088" o:gfxdata="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">
                <o:lock v:ext="edit" aspectratio="f"/>
                <v:shape id="_x0000_s1026" o:spid="_x0000_s1026" o:spt="75" alt="MMQ_quad" type="#_x0000_t75" style="position:absolute;left:11933;top:124797;height:3065;width:4087;" filled="f" o:preferrelative="t" stroked="f" coordsize="21600,21600" o:gfxdata="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GsQ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75" alt="MMQ_lin" type="#_x0000_t75" style="position:absolute;left:7829;top:124773;height:3075;width:4100;" filled="f" o:preferrelative="t" stroked="f" coordsize="21600,21600" o:gfxdata="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V/V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7" o:title="MMQ_lin"/>
                  <o:lock v:ext="edit" aspectratio="t"/>
                </v:shape>
                <w10:wrap type="square"/>
              </v:group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1845310</wp:posOffset>
            </wp:positionH>
            <wp:positionV relativeFrom="paragraph">
              <wp:posOffset>158750</wp:posOffset>
            </wp:positionV>
            <wp:extent cx="1583055" cy="1395730"/>
            <wp:effectExtent l="0" t="0" r="1905" b="6350"/>
            <wp:wrapTopAndBottom/>
            <wp:docPr id="21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>Задание 4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drawMMQ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8.3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14.1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26.1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0.17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0.13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0.13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0.22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'lin'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drawMMQ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8.3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14.1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26.1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0.17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0.13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0.13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0.22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'quad'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ru-RU"/>
        </w:rPr>
      </w:pPr>
      <w:bookmarkStart w:id="0" w:name="_GoBack"/>
      <w:bookmarkEnd w:id="0"/>
      <w:r>
        <w:rPr>
          <w:sz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1443990</wp:posOffset>
                </wp:positionV>
                <wp:extent cx="3877310" cy="1456690"/>
                <wp:effectExtent l="0" t="0" r="8890" b="6350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7310" cy="1456690"/>
                          <a:chOff x="7829" y="114789"/>
                          <a:chExt cx="6106" cy="2294"/>
                        </a:xfrm>
                      </wpg:grpSpPr>
                      <pic:pic xmlns:pic="http://schemas.openxmlformats.org/drawingml/2006/picture">
                        <pic:nvPicPr>
                          <pic:cNvPr id="27" name="Изображение 27" descr="MMQ_lin1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0877" y="114789"/>
                            <a:ext cx="3059" cy="22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Изображение 26" descr="MMQ_quad1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7829" y="114789"/>
                            <a:ext cx="3025" cy="22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5pt;margin-top:113.7pt;height:114.7pt;width:305.3pt;z-index:251667456;mso-width-relative:page;mso-height-relative:page;" coordorigin="7829,114789" coordsize="6106,2294" o:gfxdata="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AubPAA&#10;vwAAAKUBAAAZAAAAZHJzL19yZWxzL2Uyb0RvYy54bWwucmVsc72QwYrCMBCG7wv7DmHu27Q9LLKY&#10;9iKCV3EfYEimabCZhCSKvr2BZUFB8OZxZvi//2PW48Uv4kwpu8AKuqYFQayDcWwV/B62XysQuSAb&#10;XAKTgitlGIfPj/WeFiw1lGcXs6gUzgrmUuKPlFnP5DE3IRLXyxSSx1LHZGVEfURLsm/bb5nuGTA8&#10;MMXOKEg704M4XGNtfs0O0+Q0bYI+eeLypEI6X7srEJOlosCTcfi37JvIFuRzh+49Dt2/g3x47nAD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">
                <o:lock v:ext="edit" aspectratio="f"/>
                <v:shape id="_x0000_s1026" o:spid="_x0000_s1026" o:spt="75" alt="MMQ_lin12" type="#_x0000_t75" style="position:absolute;left:10877;top:114789;height:2294;width:3059;" filled="f" o:preferrelative="t" stroked="f" coordsize="21600,21600" o:gfxdata="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isIo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9" o:title="MMQ_lin12"/>
                  <o:lock v:ext="edit" aspectratio="t"/>
                </v:shape>
                <v:shape id="_x0000_s1026" o:spid="_x0000_s1026" o:spt="75" alt="MMQ_quad12" type="#_x0000_t75" style="position:absolute;left:7829;top:114789;height:2269;width:3025;" filled="f" o:preferrelative="t" stroked="f" coordsize="21600,21600" o:gfxdata="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JBe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MMQ_quad12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1861185</wp:posOffset>
            </wp:positionH>
            <wp:positionV relativeFrom="paragraph">
              <wp:posOffset>71755</wp:posOffset>
            </wp:positionV>
            <wp:extent cx="1551940" cy="1363980"/>
            <wp:effectExtent l="0" t="0" r="2540" b="7620"/>
            <wp:wrapTopAndBottom/>
            <wp:docPr id="25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6B1041"/>
    <w:multiLevelType w:val="singleLevel"/>
    <w:tmpl w:val="9E6B104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91B75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E51D9D"/>
    <w:rsid w:val="1DAC7FBA"/>
    <w:rsid w:val="2C3A5F4F"/>
    <w:rsid w:val="352001AF"/>
    <w:rsid w:val="3D2E204C"/>
    <w:rsid w:val="3EB62B57"/>
    <w:rsid w:val="4929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both"/>
      <w:outlineLvl w:val="2"/>
    </w:pPr>
    <w:rPr>
      <w:rFonts w:ascii="Courier New" w:hAnsi="Courier New" w:cs="Arial"/>
      <w:b/>
      <w:bCs/>
      <w:sz w:val="24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2024-05-15T16:42:00Z</dcterms:created>
  <dc:creator>Кирилл Тимофеев</dc:creator>
  <cp:lastModifiedBy>Кирилл Тимофеев</cp:lastModifiedBy>
  <dcterms:modified xsi:type="dcterms:W3CDTF">2024-05-15T18:13:27Z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E0FB64B6EAC74DE897367F4D000064C3_11</vt:lpwstr>
  </property>
</Properties>
</file>