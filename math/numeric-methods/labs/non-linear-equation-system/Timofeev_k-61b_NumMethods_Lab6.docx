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>Министерство образования и науки Российской Федерации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 xml:space="preserve">Федеральное государственное бюджетное образовательное учреждение 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>высшего профессионального образования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>«Московский государственный технический университет имени Н.Э. Баумана»</w:t>
      </w:r>
    </w:p>
    <w:p>
      <w:pPr>
        <w:widowControl w:val="0"/>
        <w:pBdr>
          <w:bottom w:val="thinThickSmallGap" w:color="auto" w:sz="24" w:space="1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 xml:space="preserve">(МГТУ им. Н.Э.Баумана) </w:t>
      </w:r>
    </w:p>
    <w:p>
      <w:pPr>
        <w:widowControl w:val="0"/>
        <w:pBdr>
          <w:bottom w:val="thinThickSmallGap" w:color="auto" w:sz="24" w:space="1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>Мытищинский филиал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b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>ФАКУЛЬТЕТ КОСМИЧЕСКИЙ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iCs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>КАФЕДРА К-1 САУ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i/>
          <w:sz w:val="18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i/>
          <w:sz w:val="32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hint="default" w:ascii="Times New Roman" w:hAnsi="Times New Roman" w:cs="Arial"/>
          <w:b/>
          <w:bCs/>
          <w:i w:val="0"/>
          <w:iCs/>
          <w:sz w:val="40"/>
          <w:szCs w:val="40"/>
          <w:lang w:val="en-US" w:eastAsia="ru-RU"/>
        </w:rPr>
      </w:pPr>
      <w:r>
        <w:rPr>
          <w:rFonts w:cs="Arial"/>
          <w:b/>
          <w:bCs/>
          <w:i w:val="0"/>
          <w:iCs/>
          <w:sz w:val="40"/>
          <w:szCs w:val="40"/>
          <w:lang w:val="ru-RU" w:eastAsia="ru-RU"/>
        </w:rPr>
        <w:t>ЛАБОРАТОРНАЯ</w:t>
      </w:r>
      <w:r>
        <w:rPr>
          <w:rFonts w:hint="default" w:cs="Arial"/>
          <w:b/>
          <w:bCs/>
          <w:i w:val="0"/>
          <w:iCs/>
          <w:sz w:val="40"/>
          <w:szCs w:val="40"/>
          <w:lang w:val="en-US" w:eastAsia="ru-RU"/>
        </w:rPr>
        <w:t xml:space="preserve"> РАБОТА №6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hint="default" w:cs="Arial"/>
          <w:b/>
          <w:i/>
          <w:sz w:val="40"/>
          <w:szCs w:val="20"/>
          <w:lang w:val="en-US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40"/>
          <w:szCs w:val="20"/>
          <w:lang w:val="ru-RU" w:eastAsia="ru-RU"/>
        </w:rPr>
      </w:pPr>
      <w:r>
        <w:rPr>
          <w:rFonts w:ascii="Times New Roman" w:hAnsi="Times New Roman" w:cs="Arial"/>
          <w:b/>
          <w:sz w:val="40"/>
          <w:szCs w:val="20"/>
          <w:lang w:val="ru-RU" w:eastAsia="ru-RU"/>
        </w:rPr>
        <w:t>ПО ДИСЦИПЛИНЕ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40"/>
          <w:szCs w:val="20"/>
          <w:lang w:val="ru-RU" w:eastAsia="ru-RU"/>
        </w:rPr>
      </w:pPr>
      <w:r>
        <w:rPr>
          <w:rFonts w:ascii="Times New Roman" w:hAnsi="Times New Roman" w:cs="Arial"/>
          <w:b/>
          <w:bCs/>
          <w:caps/>
          <w:sz w:val="36"/>
          <w:szCs w:val="36"/>
          <w:lang w:val="ru-RU" w:eastAsia="ru-RU"/>
        </w:rPr>
        <w:t>“</w:t>
      </w:r>
      <w:r>
        <w:rPr>
          <w:rFonts w:hint="default" w:cs="Arial"/>
          <w:b/>
          <w:bCs/>
          <w:caps/>
          <w:sz w:val="36"/>
          <w:szCs w:val="36"/>
          <w:lang w:val="ru-RU" w:eastAsia="ru-RU"/>
        </w:rPr>
        <w:t>Численные</w:t>
      </w:r>
      <w:r>
        <w:rPr>
          <w:rFonts w:hint="default" w:cs="Arial"/>
          <w:b/>
          <w:bCs/>
          <w:caps/>
          <w:sz w:val="36"/>
          <w:szCs w:val="36"/>
          <w:lang w:val="en-US" w:eastAsia="ru-RU"/>
        </w:rPr>
        <w:t xml:space="preserve"> методы</w:t>
      </w:r>
      <w:r>
        <w:rPr>
          <w:rFonts w:ascii="Times New Roman" w:hAnsi="Times New Roman" w:cs="Arial"/>
          <w:b/>
          <w:bCs/>
          <w:caps/>
          <w:sz w:val="36"/>
          <w:szCs w:val="36"/>
          <w:lang w:val="ru-RU" w:eastAsia="ru-RU"/>
        </w:rPr>
        <w:t>”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b/>
          <w:i/>
          <w:sz w:val="40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b/>
          <w:bCs/>
          <w:sz w:val="36"/>
          <w:szCs w:val="36"/>
          <w:lang w:val="ru-RU" w:eastAsia="ru-RU"/>
        </w:rPr>
      </w:pPr>
      <w:r>
        <w:rPr>
          <w:rFonts w:ascii="Times New Roman" w:hAnsi="Times New Roman" w:cs="Arial"/>
          <w:b/>
          <w:sz w:val="40"/>
          <w:szCs w:val="20"/>
          <w:lang w:val="ru-RU" w:eastAsia="ru-RU"/>
        </w:rPr>
        <w:t>НА ТЕМУ</w:t>
      </w:r>
      <w:r>
        <w:rPr>
          <w:rFonts w:hint="default" w:ascii="Times New Roman" w:hAnsi="Times New Roman" w:cs="Arial"/>
          <w:b/>
          <w:sz w:val="40"/>
          <w:szCs w:val="20"/>
          <w:lang w:val="en-US" w:eastAsia="ru-RU"/>
        </w:rPr>
        <w:t>:</w:t>
      </w:r>
      <w:r>
        <w:rPr>
          <w:rFonts w:ascii="Times New Roman" w:hAnsi="Times New Roman" w:cs="Arial"/>
          <w:b/>
          <w:sz w:val="40"/>
          <w:szCs w:val="20"/>
          <w:lang w:val="ru-RU" w:eastAsia="ru-RU"/>
        </w:rPr>
        <w:t xml:space="preserve">                     </w:t>
      </w:r>
    </w:p>
    <w:p>
      <w:pPr>
        <w:keepNext/>
        <w:widowControl/>
        <w:autoSpaceDE w:val="0"/>
        <w:autoSpaceDN w:val="0"/>
        <w:bidi w:val="0"/>
        <w:adjustRightInd w:val="0"/>
        <w:spacing w:before="240" w:after="60" w:line="240" w:lineRule="auto"/>
        <w:jc w:val="center"/>
        <w:outlineLvl w:val="0"/>
        <w:rPr>
          <w:rFonts w:ascii="Times New Roman" w:hAnsi="Times New Roman" w:cs="Arial" w:eastAsiaTheme="minorEastAsia"/>
          <w:b/>
          <w:bCs/>
          <w:kern w:val="32"/>
          <w:sz w:val="40"/>
          <w:szCs w:val="32"/>
          <w:lang w:val="ru-RU" w:eastAsia="ru-RU" w:bidi="ar-SA"/>
        </w:rPr>
      </w:pPr>
      <w:r>
        <w:rPr>
          <w:rFonts w:ascii="Times New Roman" w:hAnsi="Times New Roman" w:cs="Arial" w:eastAsiaTheme="minorEastAsia"/>
          <w:b/>
          <w:bCs/>
          <w:kern w:val="32"/>
          <w:sz w:val="32"/>
          <w:szCs w:val="36"/>
          <w:lang w:val="ru-RU" w:eastAsia="ru-RU" w:bidi="ar-SA"/>
        </w:rPr>
        <w:t>«</w:t>
      </w:r>
      <w:r>
        <w:rPr>
          <w:rFonts w:cs="Arial"/>
          <w:b/>
          <w:bCs/>
          <w:kern w:val="32"/>
          <w:sz w:val="32"/>
          <w:szCs w:val="36"/>
          <w:lang w:val="ru-RU" w:eastAsia="ru-RU" w:bidi="ar-SA"/>
        </w:rPr>
        <w:t>Решение</w:t>
      </w:r>
      <w:r>
        <w:rPr>
          <w:rFonts w:hint="default" w:cs="Arial"/>
          <w:b/>
          <w:bCs/>
          <w:kern w:val="32"/>
          <w:sz w:val="32"/>
          <w:szCs w:val="36"/>
          <w:lang w:val="en-US" w:eastAsia="ru-RU" w:bidi="ar-SA"/>
        </w:rPr>
        <w:t xml:space="preserve"> систем нелинейных уравнений методом итераций и методом Зейделя</w:t>
      </w:r>
      <w:r>
        <w:rPr>
          <w:rFonts w:ascii="Times New Roman" w:hAnsi="Times New Roman" w:cs="Arial" w:eastAsiaTheme="minorEastAsia"/>
          <w:b/>
          <w:bCs/>
          <w:kern w:val="32"/>
          <w:sz w:val="36"/>
          <w:szCs w:val="36"/>
          <w:lang w:val="ru-RU" w:eastAsia="ru-RU" w:bidi="ar-SA"/>
        </w:rPr>
        <w:t>»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b/>
          <w:i/>
          <w:sz w:val="40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i/>
          <w:sz w:val="40"/>
          <w:szCs w:val="20"/>
          <w:lang w:val="ru-RU" w:eastAsia="ru-RU"/>
        </w:rPr>
        <w:t>__________________________________________</w:t>
      </w:r>
      <w:r>
        <w:rPr>
          <w:rFonts w:hint="default" w:ascii="Times New Roman" w:hAnsi="Times New Roman" w:cs="Arial"/>
          <w:b/>
          <w:i/>
          <w:sz w:val="40"/>
          <w:szCs w:val="20"/>
          <w:lang w:val="en-US" w:eastAsia="ru-RU"/>
        </w:rPr>
        <w:t>____</w:t>
      </w:r>
      <w:r>
        <w:rPr>
          <w:rFonts w:ascii="Times New Roman" w:hAnsi="Times New Roman" w:cs="Arial"/>
          <w:b/>
          <w:i/>
          <w:sz w:val="40"/>
          <w:szCs w:val="20"/>
          <w:lang w:val="ru-RU" w:eastAsia="ru-RU"/>
        </w:rPr>
        <w:t>_____________________________________________________________________________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b/>
          <w:bCs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hint="default" w:ascii="Times New Roman" w:hAnsi="Times New Roman" w:cs="Arial"/>
          <w:b/>
          <w:sz w:val="24"/>
          <w:szCs w:val="20"/>
          <w:lang w:val="en-US" w:eastAsia="ru-RU"/>
        </w:rPr>
      </w:pPr>
      <w:r>
        <w:rPr>
          <w:rFonts w:ascii="Times New Roman" w:hAnsi="Times New Roman" w:cs="Arial"/>
          <w:b/>
          <w:bCs/>
          <w:sz w:val="24"/>
          <w:szCs w:val="20"/>
          <w:lang w:val="ru-RU" w:eastAsia="ru-RU"/>
        </w:rPr>
        <w:t>Студент К1-</w:t>
      </w:r>
      <w:r>
        <w:rPr>
          <w:rFonts w:hint="default" w:cs="Arial"/>
          <w:b/>
          <w:bCs/>
          <w:sz w:val="24"/>
          <w:szCs w:val="20"/>
          <w:lang w:val="en-US" w:eastAsia="ru-RU"/>
        </w:rPr>
        <w:t>6</w:t>
      </w:r>
      <w:r>
        <w:rPr>
          <w:rFonts w:ascii="Times New Roman" w:hAnsi="Times New Roman" w:cs="Arial"/>
          <w:b/>
          <w:bCs/>
          <w:sz w:val="24"/>
          <w:szCs w:val="20"/>
          <w:lang w:val="ru-RU" w:eastAsia="ru-RU"/>
        </w:rPr>
        <w:t xml:space="preserve">1Б </w:t>
      </w:r>
      <w:r>
        <w:rPr>
          <w:rFonts w:ascii="Times New Roman" w:hAnsi="Times New Roman" w:cs="Arial"/>
          <w:sz w:val="24"/>
          <w:szCs w:val="20"/>
          <w:lang w:val="ru-RU" w:eastAsia="ru-RU"/>
        </w:rPr>
        <w:t xml:space="preserve">    </w:t>
      </w:r>
      <w:r>
        <w:rPr>
          <w:rFonts w:ascii="Times New Roman" w:hAnsi="Times New Roman" w:cs="Arial"/>
          <w:sz w:val="24"/>
          <w:szCs w:val="20"/>
          <w:lang w:val="ru-RU" w:eastAsia="ru-RU"/>
        </w:rPr>
        <w:tab/>
      </w:r>
      <w:r>
        <w:rPr>
          <w:rFonts w:ascii="Times New Roman" w:hAnsi="Times New Roman" w:cs="Arial"/>
          <w:sz w:val="24"/>
          <w:szCs w:val="20"/>
          <w:lang w:val="ru-RU" w:eastAsia="ru-RU"/>
        </w:rPr>
        <w:t xml:space="preserve">                          </w:t>
      </w:r>
      <w:r>
        <w:rPr>
          <w:rFonts w:hint="default" w:ascii="Times New Roman" w:hAnsi="Times New Roman" w:cs="Arial"/>
          <w:b/>
          <w:bCs/>
          <w:sz w:val="24"/>
          <w:szCs w:val="20"/>
          <w:lang w:val="en-US" w:eastAsia="ru-RU"/>
        </w:rPr>
        <w:t>2</w:t>
      </w:r>
      <w:r>
        <w:rPr>
          <w:rFonts w:hint="default" w:cs="Arial"/>
          <w:b/>
          <w:bCs/>
          <w:sz w:val="24"/>
          <w:szCs w:val="20"/>
          <w:lang w:val="en-US" w:eastAsia="ru-RU"/>
        </w:rPr>
        <w:t>8</w:t>
      </w:r>
      <w:r>
        <w:rPr>
          <w:rFonts w:ascii="Times New Roman" w:hAnsi="Times New Roman" w:cs="Arial"/>
          <w:b/>
          <w:bCs/>
          <w:sz w:val="24"/>
          <w:szCs w:val="20"/>
          <w:lang w:val="ru-RU" w:eastAsia="ru-RU"/>
        </w:rPr>
        <w:t>.0</w:t>
      </w:r>
      <w:r>
        <w:rPr>
          <w:rFonts w:hint="default" w:cs="Arial"/>
          <w:b/>
          <w:bCs/>
          <w:sz w:val="24"/>
          <w:szCs w:val="20"/>
          <w:lang w:val="en-US" w:eastAsia="ru-RU"/>
        </w:rPr>
        <w:t>4</w:t>
      </w:r>
      <w:r>
        <w:rPr>
          <w:rFonts w:ascii="Times New Roman" w:hAnsi="Times New Roman" w:cs="Arial"/>
          <w:b/>
          <w:sz w:val="24"/>
          <w:szCs w:val="20"/>
          <w:lang w:val="ru-RU" w:eastAsia="ru-RU"/>
        </w:rPr>
        <w:t>.2</w:t>
      </w:r>
      <w:r>
        <w:rPr>
          <w:rFonts w:hint="default" w:cs="Arial"/>
          <w:b/>
          <w:sz w:val="24"/>
          <w:szCs w:val="20"/>
          <w:lang w:val="en-US" w:eastAsia="ru-RU"/>
        </w:rPr>
        <w:t>4</w:t>
      </w:r>
      <w:r>
        <w:rPr>
          <w:rFonts w:ascii="Times New Roman" w:hAnsi="Times New Roman" w:cs="Arial"/>
          <w:b/>
          <w:sz w:val="24"/>
          <w:szCs w:val="20"/>
          <w:lang w:val="ru-RU" w:eastAsia="ru-RU"/>
        </w:rPr>
        <w:t xml:space="preserve">                  </w:t>
      </w:r>
      <w:r>
        <w:rPr>
          <w:rFonts w:hint="default" w:cs="Arial"/>
          <w:b/>
          <w:sz w:val="24"/>
          <w:szCs w:val="20"/>
          <w:lang w:val="en-US" w:eastAsia="ru-RU"/>
        </w:rPr>
        <w:t xml:space="preserve">            </w:t>
      </w:r>
      <w:r>
        <w:rPr>
          <w:rFonts w:ascii="Times New Roman" w:hAnsi="Times New Roman" w:cs="Arial"/>
          <w:b/>
          <w:sz w:val="24"/>
          <w:szCs w:val="20"/>
          <w:lang w:val="ru-RU" w:eastAsia="ru-RU"/>
        </w:rPr>
        <w:t xml:space="preserve">    Тимофеев</w:t>
      </w:r>
      <w:r>
        <w:rPr>
          <w:rFonts w:hint="default" w:cs="Arial"/>
          <w:b/>
          <w:sz w:val="24"/>
          <w:szCs w:val="20"/>
          <w:lang w:val="en-US" w:eastAsia="ru-RU"/>
        </w:rPr>
        <w:t xml:space="preserve"> </w:t>
      </w:r>
      <w:r>
        <w:rPr>
          <w:rFonts w:ascii="Times New Roman" w:hAnsi="Times New Roman" w:cs="Arial"/>
          <w:b/>
          <w:sz w:val="24"/>
          <w:szCs w:val="20"/>
          <w:lang w:val="ru-RU" w:eastAsia="ru-RU"/>
        </w:rPr>
        <w:t>К. А.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sz w:val="18"/>
          <w:szCs w:val="18"/>
          <w:lang w:val="ru-RU" w:eastAsia="ru-RU"/>
        </w:rPr>
      </w:pPr>
      <w:r>
        <w:rPr>
          <w:rFonts w:ascii="Times New Roman" w:hAnsi="Times New Roman" w:cs="Arial"/>
          <w:sz w:val="18"/>
          <w:szCs w:val="18"/>
          <w:lang w:val="ru-RU" w:eastAsia="ru-RU"/>
        </w:rPr>
        <w:t xml:space="preserve">              </w:t>
      </w:r>
      <w:r>
        <w:rPr>
          <w:rFonts w:hint="default" w:ascii="Times New Roman" w:hAnsi="Times New Roman" w:cs="Arial"/>
          <w:sz w:val="18"/>
          <w:szCs w:val="18"/>
          <w:lang w:val="en-US" w:eastAsia="ru-RU"/>
        </w:rPr>
        <w:t xml:space="preserve">      </w:t>
      </w:r>
      <w:r>
        <w:rPr>
          <w:rFonts w:ascii="Times New Roman" w:hAnsi="Times New Roman" w:cs="Arial"/>
          <w:sz w:val="18"/>
          <w:szCs w:val="18"/>
          <w:lang w:val="ru-RU" w:eastAsia="ru-RU"/>
        </w:rPr>
        <w:t xml:space="preserve">   (Группа)                                         (Подпись, дата)                          </w:t>
      </w:r>
      <w:r>
        <w:rPr>
          <w:rFonts w:hint="default" w:cs="Arial"/>
          <w:sz w:val="18"/>
          <w:szCs w:val="18"/>
          <w:lang w:val="en-US" w:eastAsia="ru-RU"/>
        </w:rPr>
        <w:t xml:space="preserve">                           </w:t>
      </w:r>
      <w:r>
        <w:rPr>
          <w:rFonts w:ascii="Times New Roman" w:hAnsi="Times New Roman" w:cs="Arial"/>
          <w:sz w:val="18"/>
          <w:szCs w:val="18"/>
          <w:lang w:val="ru-RU" w:eastAsia="ru-RU"/>
        </w:rPr>
        <w:t xml:space="preserve">(ФИО)      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Arial"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Arial"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hint="default" w:ascii="Times New Roman" w:hAnsi="Times New Roman" w:cs="Arial"/>
          <w:b/>
          <w:sz w:val="24"/>
          <w:szCs w:val="20"/>
          <w:lang w:val="en-US" w:eastAsia="ru-RU"/>
        </w:rPr>
      </w:pPr>
      <w:r>
        <w:rPr>
          <w:rFonts w:ascii="Times New Roman" w:hAnsi="Times New Roman" w:cs="Arial"/>
          <w:b/>
          <w:bCs/>
          <w:sz w:val="24"/>
          <w:szCs w:val="20"/>
          <w:lang w:val="ru-RU" w:eastAsia="ru-RU"/>
        </w:rPr>
        <w:t>Руководитель</w:t>
      </w:r>
      <w:r>
        <w:rPr>
          <w:rFonts w:ascii="Times New Roman" w:hAnsi="Times New Roman" w:cs="Arial"/>
          <w:sz w:val="24"/>
          <w:szCs w:val="20"/>
          <w:lang w:val="ru-RU" w:eastAsia="ru-RU"/>
        </w:rPr>
        <w:t xml:space="preserve">                                                      </w:t>
      </w:r>
      <w:r>
        <w:rPr>
          <w:rFonts w:ascii="Times New Roman" w:hAnsi="Times New Roman" w:cs="Arial"/>
          <w:b/>
          <w:sz w:val="24"/>
          <w:szCs w:val="20"/>
          <w:lang w:val="ru-RU" w:eastAsia="ru-RU"/>
        </w:rPr>
        <w:t xml:space="preserve">                </w:t>
      </w:r>
      <w:r>
        <w:rPr>
          <w:rFonts w:hint="default" w:cs="Arial"/>
          <w:b/>
          <w:sz w:val="24"/>
          <w:szCs w:val="20"/>
          <w:lang w:val="en-US" w:eastAsia="ru-RU"/>
        </w:rPr>
        <w:t xml:space="preserve">                </w:t>
      </w:r>
      <w:r>
        <w:rPr>
          <w:rFonts w:ascii="Times New Roman" w:hAnsi="Times New Roman" w:cs="Arial"/>
          <w:b/>
          <w:sz w:val="24"/>
          <w:szCs w:val="20"/>
          <w:lang w:val="ru-RU" w:eastAsia="ru-RU"/>
        </w:rPr>
        <w:t xml:space="preserve"> </w:t>
      </w:r>
      <w:r>
        <w:rPr>
          <w:rFonts w:cs="Arial"/>
          <w:b/>
          <w:sz w:val="24"/>
          <w:szCs w:val="20"/>
          <w:lang w:val="ru-RU" w:eastAsia="ru-RU"/>
        </w:rPr>
        <w:t>Чернова</w:t>
      </w:r>
      <w:r>
        <w:rPr>
          <w:rFonts w:hint="default" w:cs="Arial"/>
          <w:b/>
          <w:sz w:val="24"/>
          <w:szCs w:val="20"/>
          <w:lang w:val="en-US" w:eastAsia="ru-RU"/>
        </w:rPr>
        <w:t xml:space="preserve"> Т.В.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sz w:val="18"/>
          <w:szCs w:val="18"/>
          <w:lang w:val="ru-RU" w:eastAsia="ru-RU"/>
        </w:rPr>
      </w:pPr>
      <w:r>
        <w:rPr>
          <w:rFonts w:ascii="Times New Roman" w:hAnsi="Times New Roman" w:cs="Arial"/>
          <w:sz w:val="18"/>
          <w:szCs w:val="18"/>
          <w:lang w:val="ru-RU" w:eastAsia="ru-RU"/>
        </w:rPr>
        <w:t xml:space="preserve">                                           </w:t>
      </w:r>
      <w:r>
        <w:rPr>
          <w:rFonts w:hint="default" w:ascii="Times New Roman" w:hAnsi="Times New Roman" w:cs="Arial"/>
          <w:sz w:val="18"/>
          <w:szCs w:val="18"/>
          <w:lang w:val="en-US" w:eastAsia="ru-RU"/>
        </w:rPr>
        <w:t xml:space="preserve">      </w:t>
      </w:r>
      <w:r>
        <w:rPr>
          <w:rFonts w:ascii="Times New Roman" w:hAnsi="Times New Roman" w:cs="Arial"/>
          <w:sz w:val="18"/>
          <w:szCs w:val="18"/>
          <w:lang w:val="ru-RU" w:eastAsia="ru-RU"/>
        </w:rPr>
        <w:t xml:space="preserve">                              (Подпись, дата)                   </w:t>
      </w:r>
      <w:r>
        <w:rPr>
          <w:rFonts w:hint="default" w:cs="Arial"/>
          <w:sz w:val="18"/>
          <w:szCs w:val="18"/>
          <w:lang w:val="en-US" w:eastAsia="ru-RU"/>
        </w:rPr>
        <w:t xml:space="preserve">                           </w:t>
      </w:r>
      <w:r>
        <w:rPr>
          <w:rFonts w:ascii="Times New Roman" w:hAnsi="Times New Roman" w:cs="Arial"/>
          <w:sz w:val="18"/>
          <w:szCs w:val="18"/>
          <w:lang w:val="ru-RU" w:eastAsia="ru-RU"/>
        </w:rPr>
        <w:t xml:space="preserve">       (ФИО)      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right="565"/>
        <w:jc w:val="center"/>
        <w:rPr>
          <w:rFonts w:ascii="Times New Roman" w:hAnsi="Times New Roman" w:cs="Arial"/>
          <w:sz w:val="18"/>
          <w:szCs w:val="18"/>
          <w:lang w:val="ru-RU" w:eastAsia="ru-RU"/>
        </w:rPr>
      </w:pPr>
      <w:r>
        <w:rPr>
          <w:rFonts w:ascii="Times New Roman" w:hAnsi="Times New Roman" w:cs="Arial"/>
          <w:sz w:val="18"/>
          <w:szCs w:val="18"/>
          <w:lang w:val="ru-RU" w:eastAsia="ru-RU"/>
        </w:rPr>
        <w:t xml:space="preserve">                                            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Arial"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i/>
          <w:sz w:val="22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i/>
          <w:sz w:val="22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i/>
          <w:sz w:val="22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i/>
          <w:sz w:val="28"/>
          <w:szCs w:val="20"/>
          <w:lang w:val="ru-RU" w:eastAsia="ru-RU"/>
        </w:rPr>
      </w:pPr>
      <w:r>
        <w:rPr>
          <w:rFonts w:ascii="Times New Roman" w:hAnsi="Times New Roman" w:cs="Arial"/>
          <w:i/>
          <w:sz w:val="28"/>
          <w:szCs w:val="20"/>
          <w:lang w:val="ru-RU" w:eastAsia="ru-RU"/>
        </w:rPr>
        <w:t>202</w:t>
      </w:r>
      <w:r>
        <w:rPr>
          <w:rFonts w:hint="default" w:cs="Arial"/>
          <w:i/>
          <w:sz w:val="28"/>
          <w:szCs w:val="20"/>
          <w:lang w:val="en-US" w:eastAsia="ru-RU"/>
        </w:rPr>
        <w:t>4</w:t>
      </w:r>
      <w:r>
        <w:rPr>
          <w:rFonts w:ascii="Times New Roman" w:hAnsi="Times New Roman" w:cs="Arial"/>
          <w:i/>
          <w:sz w:val="28"/>
          <w:szCs w:val="20"/>
          <w:lang w:val="ru-RU" w:eastAsia="ru-RU"/>
        </w:rPr>
        <w:t xml:space="preserve"> г.</w:t>
      </w:r>
    </w:p>
    <w:p/>
    <w:p>
      <w:pPr>
        <w:rPr>
          <w:lang w:val="en-US"/>
        </w:rPr>
      </w:pPr>
    </w:p>
    <w:p>
      <w:pPr>
        <w:pStyle w:val="2"/>
        <w:bidi w:val="0"/>
        <w:rPr>
          <w:lang w:val="ru-RU"/>
        </w:rPr>
      </w:pPr>
      <w:r>
        <w:rPr>
          <w:lang w:val="ru-RU"/>
        </w:rPr>
        <w:t>Задачи</w:t>
      </w:r>
    </w:p>
    <w:p>
      <w:pPr>
        <w:numPr>
          <w:ilvl w:val="0"/>
          <w:numId w:val="11"/>
        </w:numPr>
        <w:ind w:left="425" w:leftChars="0" w:hanging="425" w:firstLineChars="0"/>
      </w:pPr>
      <w:r>
        <w:rPr>
          <w:rFonts w:hint="default"/>
          <w:lang w:val="ru-RU"/>
        </w:rPr>
        <w:t>Найти решение системы методом простых итераций</w:t>
      </w:r>
    </w:p>
    <w:p>
      <w:pPr>
        <w:numPr>
          <w:ilvl w:val="0"/>
          <w:numId w:val="0"/>
        </w:numPr>
        <w:ind w:leftChars="0"/>
      </w:pPr>
      <w:r>
        <w:rPr>
          <w:position w:val="-50"/>
        </w:rPr>
        <w:object>
          <v:shape id="_x0000_i1025" o:spt="75" type="#_x0000_t75" style="height:56pt;width:258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11"/>
        </w:numPr>
        <w:ind w:left="425" w:leftChars="0" w:hanging="425" w:firstLineChars="0"/>
      </w:pPr>
      <w:r>
        <w:rPr>
          <w:rFonts w:hint="default"/>
          <w:lang w:val="ru-RU"/>
        </w:rPr>
        <w:t>Найти решение системы методом простых итераций</w:t>
      </w:r>
    </w:p>
    <w:p>
      <w:pPr>
        <w:numPr>
          <w:ilvl w:val="0"/>
          <w:numId w:val="0"/>
        </w:numPr>
        <w:ind w:leftChars="0"/>
      </w:pPr>
      <w:r>
        <w:rPr>
          <w:position w:val="-50"/>
        </w:rPr>
        <w:object>
          <v:shape id="_x0000_i1026" o:spt="75" type="#_x0000_t75" style="height:56pt;width:26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11"/>
        </w:numPr>
        <w:ind w:left="425" w:leftChars="0" w:hanging="425" w:firstLineChars="0"/>
      </w:pPr>
      <w:r>
        <w:rPr>
          <w:rFonts w:hint="default"/>
          <w:lang w:val="ru-RU"/>
        </w:rPr>
        <w:t>Найти решение системы методом Зейделя</w:t>
      </w:r>
    </w:p>
    <w:p>
      <w:pPr>
        <w:numPr>
          <w:ilvl w:val="0"/>
          <w:numId w:val="0"/>
        </w:numPr>
        <w:ind w:leftChars="0"/>
      </w:pPr>
      <w:r>
        <w:rPr>
          <w:position w:val="-50"/>
        </w:rPr>
        <w:object>
          <v:shape id="_x0000_i1027" o:spt="75" type="#_x0000_t75" style="height:56pt;width:258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numPr>
          <w:ilvl w:val="0"/>
          <w:numId w:val="11"/>
        </w:numPr>
        <w:ind w:left="425" w:leftChars="0" w:hanging="425" w:firstLineChars="0"/>
      </w:pPr>
      <w:r>
        <w:rPr>
          <w:rFonts w:hint="default"/>
          <w:lang w:val="ru-RU"/>
        </w:rPr>
        <w:t>Найти решение системы методом Зейделя</w:t>
      </w:r>
    </w:p>
    <w:p>
      <w:pPr>
        <w:numPr>
          <w:numId w:val="0"/>
        </w:numPr>
        <w:ind w:leftChars="0"/>
      </w:pPr>
      <w:r>
        <w:rPr>
          <w:position w:val="-50"/>
        </w:rPr>
        <w:object>
          <v:shape id="_x0000_i1030" o:spt="75" type="#_x0000_t75" style="height:56pt;width:26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0" DrawAspect="Content" ObjectID="_1468075728" r:id="rId9">
            <o:LockedField>false</o:LockedField>
          </o:OLEObject>
        </w:object>
      </w:r>
    </w:p>
    <w:p>
      <w:pPr>
        <w:numPr>
          <w:ilvl w:val="0"/>
          <w:numId w:val="11"/>
        </w:numPr>
        <w:ind w:left="425" w:leftChars="0" w:hanging="425" w:firstLineChars="0"/>
      </w:pPr>
      <w:r>
        <w:rPr>
          <w:lang w:val="ru-RU"/>
        </w:rPr>
        <w:t>Подтвердить</w:t>
      </w:r>
      <w:r>
        <w:rPr>
          <w:rFonts w:hint="default"/>
          <w:lang w:val="ru-RU"/>
        </w:rPr>
        <w:t xml:space="preserve"> корректность решения системы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position w:val="-50"/>
        </w:rPr>
      </w:pPr>
      <w:r>
        <w:rPr>
          <w:position w:val="-50"/>
        </w:rPr>
        <w:object>
          <v:shape id="_x0000_i1031" o:spt="75" type="#_x0000_t75" style="height:56pt;width:258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1" DrawAspect="Content" ObjectID="_1468075729" r:id="rId10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default"/>
          <w:position w:val="-50"/>
          <w:lang w:val="ru-RU"/>
        </w:rPr>
      </w:pPr>
      <w:r>
        <w:rPr>
          <w:position w:val="-50"/>
          <w:lang w:val="ru-RU"/>
        </w:rPr>
        <w:t>методом</w:t>
      </w:r>
      <w:r>
        <w:rPr>
          <w:rFonts w:hint="default"/>
          <w:position w:val="-50"/>
          <w:lang w:val="ru-RU"/>
        </w:rPr>
        <w:t xml:space="preserve"> обратной матрицы.</w:t>
      </w:r>
    </w:p>
    <w:p>
      <w:pPr>
        <w:numPr>
          <w:ilvl w:val="0"/>
          <w:numId w:val="11"/>
        </w:numPr>
        <w:ind w:left="425" w:leftChars="0" w:hanging="425" w:firstLineChars="0"/>
      </w:pPr>
      <w:r>
        <w:rPr>
          <w:lang w:val="ru-RU"/>
        </w:rPr>
        <w:t>Подтвердить</w:t>
      </w:r>
      <w:r>
        <w:rPr>
          <w:rFonts w:hint="default"/>
          <w:lang w:val="ru-RU"/>
        </w:rPr>
        <w:t xml:space="preserve"> корректность решения системы</w:t>
      </w:r>
    </w:p>
    <w:p>
      <w:pPr>
        <w:numPr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position w:val="-50"/>
        </w:rPr>
      </w:pPr>
      <w:r>
        <w:rPr>
          <w:position w:val="-50"/>
        </w:rPr>
        <w:object>
          <v:shape id="_x0000_i1034" o:spt="75" type="#_x0000_t75" style="height:56pt;width:26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4" DrawAspect="Content" ObjectID="_1468075730" r:id="rId1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position w:val="-50"/>
          <w:lang w:val="ru-RU"/>
        </w:rPr>
      </w:pPr>
      <w:r>
        <w:rPr>
          <w:position w:val="-50"/>
          <w:lang w:val="ru-RU"/>
        </w:rPr>
        <w:t>методом</w:t>
      </w:r>
      <w:r>
        <w:rPr>
          <w:rFonts w:hint="default"/>
          <w:position w:val="-50"/>
          <w:lang w:val="ru-RU"/>
        </w:rPr>
        <w:t xml:space="preserve"> обратной матрицы.</w:t>
      </w:r>
    </w:p>
    <w:p>
      <w:pPr>
        <w:numPr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pStyle w:val="2"/>
        <w:bidi w:val="0"/>
        <w:rPr>
          <w:lang w:val="ru-RU"/>
        </w:rPr>
      </w:pPr>
      <w:r>
        <w:rPr>
          <w:lang w:val="ru-RU"/>
        </w:rPr>
        <w:t>Теория</w:t>
      </w:r>
    </w:p>
    <w:p>
      <w:pPr>
        <w:pStyle w:val="3"/>
        <w:bidi w:val="0"/>
        <w:rPr>
          <w:rFonts w:hint="default"/>
          <w:lang w:val="ru-RU"/>
        </w:rPr>
      </w:pPr>
      <w:r>
        <w:rPr>
          <w:lang w:val="ru-RU"/>
        </w:rPr>
        <w:t>Метод</w:t>
      </w:r>
      <w:r>
        <w:rPr>
          <w:rFonts w:hint="default"/>
          <w:lang w:val="ru-RU"/>
        </w:rPr>
        <w:t xml:space="preserve"> простых итераций</w:t>
      </w:r>
    </w:p>
    <w:p>
      <w:pPr>
        <w:rPr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position w:val="-188"/>
          <w:lang w:val="en-US"/>
        </w:rPr>
        <w:object>
          <v:shape id="_x0000_i1029" o:spt="75" type="#_x0000_t75" style="height:193.95pt;width:330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31" r:id="rId12">
            <o:LockedField>false</o:LockedField>
          </o:OLEObject>
        </w:objec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  <w:bidi w:val="0"/>
        <w:rPr>
          <w:rFonts w:hint="default"/>
          <w:lang w:val="ru-RU"/>
        </w:rPr>
      </w:pPr>
      <w:r>
        <w:rPr>
          <w:lang w:val="ru-RU"/>
        </w:rPr>
        <w:t>Ход</w:t>
      </w:r>
      <w:r>
        <w:rPr>
          <w:rFonts w:hint="default"/>
          <w:lang w:val="ru-RU"/>
        </w:rPr>
        <w:t xml:space="preserve"> работы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Напишем функцию для поиска корней СЛАУ методом простых итераций</w:t>
      </w: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Используется модуль </w:t>
      </w:r>
      <w:r>
        <w:rPr>
          <w:rFonts w:hint="default"/>
          <w:sz w:val="24"/>
          <w:szCs w:val="24"/>
          <w:lang w:val="en-US"/>
        </w:rPr>
        <w:t>numpy.matrix</w:t>
      </w:r>
      <w:r>
        <w:rPr>
          <w:rFonts w:hint="default"/>
          <w:sz w:val="24"/>
          <w:szCs w:val="24"/>
          <w:lang w:val="ru-RU"/>
        </w:rPr>
        <w:t>, подробнее о нём в документации: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cs.mipt.ru/advanced_python/lessons/lab16.html#numpy-1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https://physics.susu.ru/vorontsov/language/numpy.html</w:t>
      </w:r>
    </w:p>
    <w:p>
      <w:pPr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SimpleIterationMethod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0.001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delta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([[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]])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]])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comment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"(˘･_･˘)"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1F1F1F"/>
          <w:lang w:val="en-US" w:eastAsia="zh-CN" w:bidi="ar"/>
        </w:rPr>
        <w:t># current X collunm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newRow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    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]],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    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]],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    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                         ])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          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newRow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divide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subtract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:],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newRow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vstack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((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])))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hstack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newRow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delta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hstack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delta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subtract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]))))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delta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comment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"(ﾉ◕ヮ◕)ﾉ*:･ﾟ✧"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F1F1F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comment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"(˘･_･˘)"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({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…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Аналогично для метода Зейделя</w:t>
      </w:r>
    </w:p>
    <w:p>
      <w:pPr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ZeidelMethod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0.001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delta1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];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delta2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];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delta3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];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];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x3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comment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"(˘･_･˘)"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1F1F1F"/>
          <w:lang w:val="en-US" w:eastAsia="zh-CN" w:bidi="ar"/>
        </w:rPr>
        <w:t># current Xi collunm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x3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]))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x3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]))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])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x3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]))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delta1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delta2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delta3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x3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x3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delta1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delta2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delta3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comment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"(ﾉ◕ヮ◕)ﾉ*:･ﾟ✧"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F1F1F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comment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"(˘･_･˘)"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({</w:t>
      </w:r>
    </w:p>
    <w:p>
      <w:pPr>
        <w:rPr>
          <w:rFonts w:hint="default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Матрицы систем уравнений по заданной системе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0.63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0.15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0.34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0.34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0.10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0.32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0.15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0.10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0.70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0.72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])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и по варианту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matrix12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45.00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3.50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7.400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25.00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3.100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6.00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2.30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15.0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0.800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7.400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5.00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1F1F1F"/>
          <w:lang w:val="en-US" w:eastAsia="zh-CN" w:bidi="ar"/>
        </w:rPr>
        <w:t>64.00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])</w:t>
      </w:r>
    </w:p>
    <w:p>
      <w:pPr>
        <w:rPr>
          <w:rFonts w:hint="default"/>
          <w:lang w:val="ru-RU"/>
        </w:rPr>
      </w:pPr>
    </w:p>
    <w:p/>
    <w:p/>
    <w:p/>
    <w:p/>
    <w:p/>
    <w:p/>
    <w:p/>
    <w:p/>
    <w:p/>
    <w:p/>
    <w:p>
      <w:pPr>
        <w:pStyle w:val="3"/>
        <w:bidi w:val="0"/>
        <w:rPr>
          <w:rFonts w:hint="default"/>
          <w:lang w:val="ru-RU"/>
        </w:rPr>
      </w:pPr>
      <w:r>
        <w:rPr>
          <w:lang w:val="ru-RU"/>
        </w:rPr>
        <w:t>Задание</w:t>
      </w:r>
      <w:r>
        <w:rPr>
          <w:rFonts w:hint="default"/>
          <w:lang w:val="ru-RU"/>
        </w:rPr>
        <w:t xml:space="preserve"> 1</w:t>
      </w:r>
    </w:p>
    <w:p>
      <w:pPr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solutionSIM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SimpleIterationMethod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tab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tabulate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solutionSIM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solutionSIM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tablefmt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"grid"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floatfmt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".4f"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))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Здесь и далее используется модуль </w:t>
      </w:r>
      <w:r>
        <w:rPr>
          <w:rFonts w:hint="default"/>
          <w:lang w:val="en-US"/>
        </w:rPr>
        <w:t>tabulate (as tab)</w:t>
      </w:r>
      <w:r>
        <w:rPr>
          <w:rFonts w:hint="default"/>
          <w:lang w:val="ru-RU"/>
        </w:rPr>
        <w:t xml:space="preserve"> для более эстетичного вывода таблиц решения в консоль. </w:t>
      </w:r>
    </w:p>
    <w:p/>
    <w:p>
      <w:r>
        <w:drawing>
          <wp:inline distT="0" distB="0" distL="114300" distR="114300">
            <wp:extent cx="5269230" cy="2600960"/>
            <wp:effectExtent l="0" t="0" r="3810" b="508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ru-RU"/>
        </w:rPr>
      </w:pPr>
      <w:r>
        <w:rPr>
          <w:lang w:val="ru-RU"/>
        </w:rPr>
        <w:t>Задание</w:t>
      </w:r>
      <w:r>
        <w:rPr>
          <w:rFonts w:hint="default"/>
          <w:lang w:val="ru-RU"/>
        </w:rPr>
        <w:t xml:space="preserve"> 2</w:t>
      </w:r>
    </w:p>
    <w:p/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solutionZeidel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ZeidelMethod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tab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tabulate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solutionZeidel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solutionZeidel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tablefmt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"grid"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floatfmt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".4f"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))</w:t>
      </w:r>
    </w:p>
    <w:p/>
    <w:p>
      <w:r>
        <w:drawing>
          <wp:inline distT="0" distB="0" distL="114300" distR="114300">
            <wp:extent cx="5271135" cy="1858010"/>
            <wp:effectExtent l="0" t="0" r="1905" b="127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pStyle w:val="3"/>
        <w:bidi w:val="0"/>
        <w:rPr>
          <w:rFonts w:hint="default"/>
          <w:lang w:val="ru-RU"/>
        </w:rPr>
      </w:pPr>
      <w:r>
        <w:rPr>
          <w:lang w:val="ru-RU"/>
        </w:rPr>
        <w:t>Задание</w:t>
      </w:r>
      <w:r>
        <w:rPr>
          <w:rFonts w:hint="default"/>
          <w:lang w:val="ru-RU"/>
        </w:rPr>
        <w:t xml:space="preserve"> 3</w:t>
      </w:r>
    </w:p>
    <w:p>
      <w:pPr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solutionSIM12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SimpleIterationMethod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matrix12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tab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tabulate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solutionSIM12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solutionSIM12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tablefmt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"pipe"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floatfmt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".4f"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))</w:t>
      </w:r>
    </w:p>
    <w:p>
      <w:pPr>
        <w:rPr>
          <w:rFonts w:hint="default"/>
          <w:lang w:val="ru-RU"/>
        </w:rPr>
      </w:pPr>
    </w:p>
    <w:p>
      <w:r>
        <w:drawing>
          <wp:inline distT="0" distB="0" distL="114300" distR="114300">
            <wp:extent cx="5266690" cy="4908550"/>
            <wp:effectExtent l="0" t="0" r="6350" b="1397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pPr>
        <w:pStyle w:val="3"/>
        <w:bidi w:val="0"/>
        <w:rPr>
          <w:rFonts w:hint="default"/>
          <w:lang w:val="ru-RU"/>
        </w:rPr>
      </w:pPr>
      <w:r>
        <w:rPr>
          <w:lang w:val="ru-RU"/>
        </w:rPr>
        <w:t>Задание</w:t>
      </w:r>
      <w:r>
        <w:rPr>
          <w:rFonts w:hint="default"/>
          <w:lang w:val="ru-RU"/>
        </w:rPr>
        <w:t xml:space="preserve"> 4</w:t>
      </w:r>
    </w:p>
    <w:p>
      <w:pPr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solutionZeidel12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ZeidelMethod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matrix12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/>
          <w:lang w:val="ru-RU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tab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tabulate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solutionZeidel12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solutionZeidel12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tablefmt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"pipe"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floatfmt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".4f"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))</w:t>
      </w:r>
    </w:p>
    <w:p>
      <w:pPr>
        <w:rPr>
          <w:rFonts w:hint="default"/>
          <w:lang w:val="ru-RU"/>
        </w:rPr>
      </w:pPr>
    </w:p>
    <w:p>
      <w:r>
        <w:drawing>
          <wp:inline distT="0" distB="0" distL="114300" distR="114300">
            <wp:extent cx="5271135" cy="3502025"/>
            <wp:effectExtent l="0" t="0" r="1905" b="317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/>
        </w:rPr>
      </w:pPr>
      <w:r>
        <w:rPr>
          <w:lang w:val="ru-RU"/>
        </w:rPr>
        <w:t>Задание</w:t>
      </w:r>
      <w:r>
        <w:rPr>
          <w:rFonts w:hint="default"/>
          <w:lang w:val="ru-RU"/>
        </w:rPr>
        <w:t xml:space="preserve"> 5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 модуле </w:t>
      </w:r>
      <w:r>
        <w:rPr>
          <w:rFonts w:hint="default"/>
          <w:lang w:val="en-US"/>
        </w:rPr>
        <w:t xml:space="preserve">numpy </w:t>
      </w:r>
      <w:r>
        <w:rPr>
          <w:rFonts w:hint="default"/>
          <w:lang w:val="ru-RU"/>
        </w:rPr>
        <w:t xml:space="preserve">языка </w:t>
      </w:r>
      <w:r>
        <w:rPr>
          <w:rFonts w:hint="default"/>
          <w:lang w:val="en-US"/>
        </w:rPr>
        <w:t>Python</w:t>
      </w:r>
      <w:r>
        <w:rPr>
          <w:rFonts w:hint="default"/>
          <w:lang w:val="ru-RU"/>
        </w:rPr>
        <w:t xml:space="preserve"> есть библиотека </w:t>
      </w:r>
      <w:r>
        <w:rPr>
          <w:rFonts w:hint="default"/>
          <w:lang w:val="en-US"/>
        </w:rPr>
        <w:t>linalg</w:t>
      </w:r>
      <w:r>
        <w:rPr>
          <w:rFonts w:hint="default"/>
          <w:lang w:val="ru-RU"/>
        </w:rPr>
        <w:t xml:space="preserve"> позволяющая решать задачи линейной алгебры. Воспользуемся им для подтверждения корректности вышеуказанных алгоритмов.</w:t>
      </w:r>
    </w:p>
    <w:p>
      <w:pPr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invertMatrixMethod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#находим обратную матрицу среза по первым трем столбцам системы(Aij)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и умножаем на последний столбец (B)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linalg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invertMatrixMethod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invertMatrixMethod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matrix12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Тогда т.к. решение методом простых итераций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1480185</wp:posOffset>
                </wp:positionH>
                <wp:positionV relativeFrom="paragraph">
                  <wp:posOffset>0</wp:posOffset>
                </wp:positionV>
                <wp:extent cx="2313940" cy="1775460"/>
                <wp:effectExtent l="0" t="0" r="2540" b="7620"/>
                <wp:wrapTopAndBottom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3940" cy="1775460"/>
                          <a:chOff x="6215" y="138691"/>
                          <a:chExt cx="3644" cy="2796"/>
                        </a:xfrm>
                      </wpg:grpSpPr>
                      <pic:pic xmlns:pic="http://schemas.openxmlformats.org/drawingml/2006/picture">
                        <pic:nvPicPr>
                          <pic:cNvPr id="5" name="Изображение 1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rcRect b="67709"/>
                          <a:stretch>
                            <a:fillRect/>
                          </a:stretch>
                        </pic:blipFill>
                        <pic:spPr>
                          <a:xfrm>
                            <a:off x="6215" y="138691"/>
                            <a:ext cx="3645" cy="1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Изображение 1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rcRect t="77561"/>
                          <a:stretch>
                            <a:fillRect/>
                          </a:stretch>
                        </pic:blipFill>
                        <pic:spPr>
                          <a:xfrm>
                            <a:off x="6215" y="140347"/>
                            <a:ext cx="3645" cy="1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6.55pt;margin-top:0pt;height:139.8pt;width:182.2pt;mso-wrap-distance-bottom:0pt;mso-wrap-distance-top:0pt;z-index:251659264;mso-width-relative:page;mso-height-relative:page;" coordorigin="6215,138691" coordsize="3644,2796" o:gfxdata="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">
                <o:lock v:ext="edit" aspectratio="f"/>
                <v:shape id="Изображение 11" o:spid="_x0000_s1026" o:spt="75" alt="" type="#_x0000_t75" style="position:absolute;left:6215;top:138691;height:1642;width:3645;" filled="f" o:preferrelative="t" stroked="f" coordsize="21600,21600" o:gfxdata="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Qk/sy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8" cropbottom="44374f" o:title=""/>
                  <o:lock v:ext="edit" aspectratio="t"/>
                </v:shape>
                <v:shape id="Изображение 12" o:spid="_x0000_s1026" o:spt="75" alt="" type="#_x0000_t75" style="position:absolute;left:6215;top:140347;height:1141;width:3645;" filled="f" o:preferrelative="t" stroked="f" coordsize="21600,21600" o:gfxdata="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rfjB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croptop="50831f" o:title=""/>
                  <o:lock v:ext="edit" aspectratio="t"/>
                </v:shape>
                <w10:wrap type="topAndBottom"/>
              </v:group>
            </w:pict>
          </mc:Fallback>
        </mc:AlternateContent>
      </w:r>
      <w:r>
        <w:rPr>
          <w:sz w:val="28"/>
          <w:lang w:val="ru-RU"/>
        </w:rPr>
        <w:t>и</w:t>
      </w:r>
      <w:r>
        <w:rPr>
          <w:rFonts w:hint="default"/>
          <w:lang w:val="ru-RU"/>
        </w:rPr>
        <w:t xml:space="preserve"> решение методом обратной матрицы</w:t>
      </w:r>
    </w:p>
    <w:p>
      <w:pPr>
        <w:rPr>
          <w:rFonts w:hint="default"/>
          <w:lang w:val="ru-RU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2022475</wp:posOffset>
            </wp:positionH>
            <wp:positionV relativeFrom="paragraph">
              <wp:posOffset>115570</wp:posOffset>
            </wp:positionV>
            <wp:extent cx="1228725" cy="619125"/>
            <wp:effectExtent l="0" t="0" r="5715" b="5715"/>
            <wp:wrapTopAndBottom/>
            <wp:docPr id="8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ru-RU"/>
        </w:rPr>
        <w:t>с</w:t>
      </w:r>
      <w:r>
        <w:rPr>
          <w:rFonts w:hint="default"/>
          <w:lang w:val="ru-RU"/>
        </w:rPr>
        <w:t>овпадают, то решение считаем действительным.</w:t>
      </w:r>
    </w:p>
    <w:p>
      <w:pPr>
        <w:rPr>
          <w:rFonts w:hint="default"/>
          <w:lang w:val="ru-RU"/>
        </w:rPr>
      </w:pP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6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Аналогично предыдущему.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5269865" cy="159385"/>
            <wp:effectExtent l="0" t="0" r="3175" b="8255"/>
            <wp:docPr id="10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1970405</wp:posOffset>
            </wp:positionH>
            <wp:positionV relativeFrom="paragraph">
              <wp:posOffset>58420</wp:posOffset>
            </wp:positionV>
            <wp:extent cx="1333500" cy="609600"/>
            <wp:effectExtent l="0" t="0" r="7620" b="0"/>
            <wp:wrapTopAndBottom/>
            <wp:docPr id="9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bidi w:val="0"/>
        <w:rPr>
          <w:lang w:val="ru-RU"/>
        </w:rPr>
      </w:pPr>
      <w:r>
        <w:rPr>
          <w:lang w:val="ru-RU"/>
        </w:rPr>
        <w:t>Выводы</w:t>
      </w:r>
      <w:bookmarkStart w:id="0" w:name="_GoBack"/>
      <w:bookmarkEnd w:id="0"/>
    </w:p>
    <w:p>
      <w:pPr>
        <w:rPr>
          <w:rFonts w:hint="default"/>
          <w:lang w:val="ru-RU"/>
        </w:rPr>
      </w:pPr>
      <w:r>
        <w:rPr>
          <w:lang w:val="ru-RU"/>
        </w:rPr>
        <w:t>Метод</w:t>
      </w:r>
      <w:r>
        <w:rPr>
          <w:rFonts w:hint="default"/>
          <w:lang w:val="ru-RU"/>
        </w:rPr>
        <w:t xml:space="preserve"> Зейделя действительно подтверждает заявленную в теории экономичности по итерациям в своей работе. Оба метода работает штатно, что доказывает корректность алгоритмов.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3F03772F"/>
    <w:multiLevelType w:val="singleLevel"/>
    <w:tmpl w:val="3F03772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69944745"/>
    <w:multiLevelType w:val="singleLevel"/>
    <w:tmpl w:val="6994474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370FF5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3E51D9D"/>
    <w:rsid w:val="1DAC7FBA"/>
    <w:rsid w:val="2C3A5F4F"/>
    <w:rsid w:val="352001AF"/>
    <w:rsid w:val="38370FF5"/>
    <w:rsid w:val="3D2E204C"/>
    <w:rsid w:val="3EB62B57"/>
    <w:rsid w:val="7619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center"/>
      <w:outlineLvl w:val="0"/>
    </w:pPr>
    <w:rPr>
      <w:rFonts w:cs="Arial"/>
      <w:b/>
      <w:bCs/>
      <w:kern w:val="32"/>
      <w:sz w:val="40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Times New Roman" w:hAnsi="Times New Roman" w:cs="Arial"/>
      <w:b/>
      <w:bCs/>
      <w:iCs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both"/>
      <w:outlineLvl w:val="2"/>
    </w:pPr>
    <w:rPr>
      <w:rFonts w:ascii="Courier New" w:hAnsi="Courier New" w:cs="Arial"/>
      <w:b/>
      <w:bCs/>
      <w:sz w:val="24"/>
      <w:szCs w:val="26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autoRedefine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autoRedefine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autoRedefine/>
    <w:qFormat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autoRedefine/>
    <w:qFormat/>
    <w:uiPriority w:val="0"/>
  </w:style>
  <w:style w:type="character" w:styleId="19">
    <w:name w:val="Emphasis"/>
    <w:basedOn w:val="11"/>
    <w:autoRedefine/>
    <w:qFormat/>
    <w:uiPriority w:val="0"/>
    <w:rPr>
      <w:i/>
      <w:iCs/>
    </w:rPr>
  </w:style>
  <w:style w:type="character" w:styleId="20">
    <w:name w:val="Hyperlink"/>
    <w:basedOn w:val="11"/>
    <w:autoRedefine/>
    <w:qFormat/>
    <w:uiPriority w:val="0"/>
    <w:rPr>
      <w:color w:val="0000FF"/>
      <w:u w:val="single"/>
    </w:rPr>
  </w:style>
  <w:style w:type="character" w:styleId="21">
    <w:name w:val="HTML Keyboard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autoRedefine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autoRedefine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autoRedefine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autoRedefine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autoRedefine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autoRedefine/>
    <w:qFormat/>
    <w:uiPriority w:val="0"/>
    <w:pPr>
      <w:ind w:left="2940" w:leftChars="1400"/>
    </w:pPr>
  </w:style>
  <w:style w:type="paragraph" w:styleId="48">
    <w:name w:val="index 2"/>
    <w:basedOn w:val="1"/>
    <w:next w:val="1"/>
    <w:autoRedefine/>
    <w:qFormat/>
    <w:uiPriority w:val="0"/>
    <w:pPr>
      <w:ind w:left="200" w:leftChars="200"/>
    </w:pPr>
  </w:style>
  <w:style w:type="paragraph" w:styleId="49">
    <w:name w:val="List Number 3"/>
    <w:basedOn w:val="1"/>
    <w:autoRedefine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autoRedefine/>
    <w:qFormat/>
    <w:uiPriority w:val="0"/>
    <w:rPr>
      <w:i/>
      <w:iCs/>
    </w:rPr>
  </w:style>
  <w:style w:type="paragraph" w:styleId="51">
    <w:name w:val="index 7"/>
    <w:basedOn w:val="1"/>
    <w:next w:val="1"/>
    <w:autoRedefine/>
    <w:qFormat/>
    <w:uiPriority w:val="0"/>
    <w:pPr>
      <w:ind w:left="1200" w:leftChars="1200"/>
    </w:pPr>
  </w:style>
  <w:style w:type="paragraph" w:styleId="52">
    <w:name w:val="index 3"/>
    <w:basedOn w:val="1"/>
    <w:next w:val="1"/>
    <w:autoRedefine/>
    <w:qFormat/>
    <w:uiPriority w:val="0"/>
    <w:pPr>
      <w:ind w:left="400" w:leftChars="400"/>
    </w:pPr>
  </w:style>
  <w:style w:type="paragraph" w:styleId="53">
    <w:name w:val="index 5"/>
    <w:basedOn w:val="1"/>
    <w:next w:val="1"/>
    <w:autoRedefine/>
    <w:qFormat/>
    <w:uiPriority w:val="0"/>
    <w:pPr>
      <w:ind w:left="800" w:leftChars="800"/>
    </w:pPr>
  </w:style>
  <w:style w:type="paragraph" w:styleId="54">
    <w:name w:val="index 4"/>
    <w:basedOn w:val="1"/>
    <w:next w:val="1"/>
    <w:autoRedefine/>
    <w:qFormat/>
    <w:uiPriority w:val="0"/>
    <w:pPr>
      <w:ind w:left="600" w:leftChars="600"/>
    </w:pPr>
  </w:style>
  <w:style w:type="paragraph" w:styleId="55">
    <w:name w:val="header"/>
    <w:basedOn w:val="1"/>
    <w:autoRedefine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autoRedefine/>
    <w:qFormat/>
    <w:uiPriority w:val="0"/>
    <w:pPr>
      <w:ind w:left="3360" w:leftChars="1600"/>
    </w:pPr>
  </w:style>
  <w:style w:type="paragraph" w:styleId="57">
    <w:name w:val="toc 7"/>
    <w:basedOn w:val="1"/>
    <w:next w:val="1"/>
    <w:autoRedefine/>
    <w:qFormat/>
    <w:uiPriority w:val="0"/>
    <w:pPr>
      <w:ind w:left="2520" w:leftChars="1200"/>
    </w:pPr>
  </w:style>
  <w:style w:type="paragraph" w:styleId="58">
    <w:name w:val="index 6"/>
    <w:basedOn w:val="1"/>
    <w:next w:val="1"/>
    <w:autoRedefine/>
    <w:qFormat/>
    <w:uiPriority w:val="0"/>
    <w:pPr>
      <w:ind w:left="1000" w:leftChars="1000"/>
    </w:pPr>
  </w:style>
  <w:style w:type="paragraph" w:styleId="59">
    <w:name w:val="envelope address"/>
    <w:basedOn w:val="1"/>
    <w:autoRedefine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autoRedefine/>
    <w:qFormat/>
    <w:uiPriority w:val="0"/>
    <w:pPr>
      <w:ind w:left="1400" w:leftChars="1400"/>
    </w:pPr>
  </w:style>
  <w:style w:type="paragraph" w:styleId="61">
    <w:name w:val="Body Text"/>
    <w:basedOn w:val="1"/>
    <w:autoRedefine/>
    <w:qFormat/>
    <w:uiPriority w:val="0"/>
    <w:pPr>
      <w:spacing w:after="120"/>
    </w:pPr>
  </w:style>
  <w:style w:type="paragraph" w:styleId="62">
    <w:name w:val="index 9"/>
    <w:basedOn w:val="1"/>
    <w:next w:val="1"/>
    <w:autoRedefine/>
    <w:qFormat/>
    <w:uiPriority w:val="0"/>
    <w:pPr>
      <w:ind w:left="1600" w:leftChars="1600"/>
    </w:pPr>
  </w:style>
  <w:style w:type="paragraph" w:styleId="63">
    <w:name w:val="List Number 4"/>
    <w:basedOn w:val="1"/>
    <w:autoRedefine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autoRedefine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autoRedefine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autoRedefine/>
    <w:qFormat/>
    <w:uiPriority w:val="0"/>
  </w:style>
  <w:style w:type="paragraph" w:styleId="67">
    <w:name w:val="table of authorities"/>
    <w:basedOn w:val="1"/>
    <w:next w:val="1"/>
    <w:autoRedefine/>
    <w:qFormat/>
    <w:uiPriority w:val="0"/>
    <w:pPr>
      <w:ind w:left="420" w:leftChars="200"/>
    </w:pPr>
  </w:style>
  <w:style w:type="paragraph" w:styleId="68">
    <w:name w:val="macro"/>
    <w:autoRedefine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autoRedefine/>
    <w:qFormat/>
    <w:uiPriority w:val="0"/>
    <w:pPr>
      <w:ind w:left="2100" w:leftChars="1000"/>
    </w:pPr>
  </w:style>
  <w:style w:type="paragraph" w:styleId="70">
    <w:name w:val="table of figures"/>
    <w:basedOn w:val="1"/>
    <w:next w:val="1"/>
    <w:autoRedefine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autoRedefine/>
    <w:qFormat/>
    <w:uiPriority w:val="0"/>
    <w:pPr>
      <w:ind w:left="840" w:leftChars="400"/>
    </w:pPr>
  </w:style>
  <w:style w:type="paragraph" w:styleId="72">
    <w:name w:val="toc 2"/>
    <w:basedOn w:val="1"/>
    <w:next w:val="1"/>
    <w:autoRedefine/>
    <w:qFormat/>
    <w:uiPriority w:val="0"/>
    <w:pPr>
      <w:ind w:left="420" w:leftChars="200"/>
    </w:pPr>
  </w:style>
  <w:style w:type="paragraph" w:styleId="73">
    <w:name w:val="toc 4"/>
    <w:basedOn w:val="1"/>
    <w:next w:val="1"/>
    <w:autoRedefine/>
    <w:qFormat/>
    <w:uiPriority w:val="0"/>
    <w:pPr>
      <w:ind w:left="1260" w:leftChars="600"/>
    </w:pPr>
  </w:style>
  <w:style w:type="paragraph" w:styleId="74">
    <w:name w:val="toc 5"/>
    <w:basedOn w:val="1"/>
    <w:next w:val="1"/>
    <w:autoRedefine/>
    <w:qFormat/>
    <w:uiPriority w:val="0"/>
    <w:pPr>
      <w:ind w:left="1680" w:leftChars="800"/>
    </w:pPr>
  </w:style>
  <w:style w:type="paragraph" w:styleId="75">
    <w:name w:val="Note Heading"/>
    <w:basedOn w:val="1"/>
    <w:next w:val="1"/>
    <w:autoRedefine/>
    <w:qFormat/>
    <w:uiPriority w:val="0"/>
  </w:style>
  <w:style w:type="paragraph" w:styleId="76">
    <w:name w:val="Date"/>
    <w:basedOn w:val="1"/>
    <w:next w:val="1"/>
    <w:autoRedefine/>
    <w:qFormat/>
    <w:uiPriority w:val="0"/>
  </w:style>
  <w:style w:type="paragraph" w:styleId="77">
    <w:name w:val="List Bullet 5"/>
    <w:basedOn w:val="1"/>
    <w:autoRedefine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autoRedefine/>
    <w:qFormat/>
    <w:uiPriority w:val="0"/>
    <w:pPr>
      <w:ind w:firstLine="210"/>
    </w:pPr>
  </w:style>
  <w:style w:type="paragraph" w:styleId="79">
    <w:name w:val="Body Text First Indent 2"/>
    <w:basedOn w:val="80"/>
    <w:autoRedefine/>
    <w:qFormat/>
    <w:uiPriority w:val="0"/>
    <w:pPr>
      <w:ind w:firstLine="210"/>
    </w:pPr>
  </w:style>
  <w:style w:type="paragraph" w:styleId="80">
    <w:name w:val="Body Text Indent"/>
    <w:basedOn w:val="1"/>
    <w:autoRedefine/>
    <w:qFormat/>
    <w:uiPriority w:val="0"/>
    <w:pPr>
      <w:spacing w:after="120"/>
      <w:ind w:left="360"/>
    </w:pPr>
  </w:style>
  <w:style w:type="paragraph" w:styleId="81">
    <w:name w:val="List Bullet 4"/>
    <w:basedOn w:val="1"/>
    <w:autoRedefine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autoRedefine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autoRedefine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autoRedefine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autoRedefine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autoRedefine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autoRedefine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autoRedefine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autoRedefine/>
    <w:qFormat/>
    <w:uiPriority w:val="0"/>
    <w:pPr>
      <w:ind w:left="360" w:hanging="360"/>
    </w:pPr>
  </w:style>
  <w:style w:type="paragraph" w:styleId="90">
    <w:name w:val="Normal (Web)"/>
    <w:basedOn w:val="1"/>
    <w:autoRedefine/>
    <w:qFormat/>
    <w:uiPriority w:val="0"/>
    <w:rPr>
      <w:sz w:val="24"/>
      <w:szCs w:val="24"/>
    </w:rPr>
  </w:style>
  <w:style w:type="paragraph" w:styleId="91">
    <w:name w:val="Body Text 3"/>
    <w:basedOn w:val="1"/>
    <w:autoRedefine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autoRedefine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autoRedefine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autoRedefine/>
    <w:qFormat/>
    <w:uiPriority w:val="0"/>
    <w:pPr>
      <w:ind w:left="4320"/>
    </w:pPr>
  </w:style>
  <w:style w:type="paragraph" w:styleId="95">
    <w:name w:val="Salutation"/>
    <w:basedOn w:val="1"/>
    <w:next w:val="1"/>
    <w:autoRedefine/>
    <w:qFormat/>
    <w:uiPriority w:val="0"/>
  </w:style>
  <w:style w:type="paragraph" w:styleId="96">
    <w:name w:val="List Continue 2"/>
    <w:basedOn w:val="1"/>
    <w:autoRedefine/>
    <w:qFormat/>
    <w:uiPriority w:val="0"/>
    <w:pPr>
      <w:spacing w:after="120"/>
      <w:ind w:left="720"/>
    </w:pPr>
  </w:style>
  <w:style w:type="paragraph" w:styleId="97">
    <w:name w:val="List Continue 3"/>
    <w:basedOn w:val="1"/>
    <w:autoRedefine/>
    <w:qFormat/>
    <w:uiPriority w:val="0"/>
    <w:pPr>
      <w:spacing w:after="120"/>
      <w:ind w:left="1080"/>
    </w:pPr>
  </w:style>
  <w:style w:type="paragraph" w:styleId="98">
    <w:name w:val="List Continue 4"/>
    <w:basedOn w:val="1"/>
    <w:autoRedefine/>
    <w:qFormat/>
    <w:uiPriority w:val="0"/>
    <w:pPr>
      <w:spacing w:after="120"/>
      <w:ind w:left="1440"/>
    </w:pPr>
  </w:style>
  <w:style w:type="paragraph" w:styleId="99">
    <w:name w:val="List Continue 5"/>
    <w:basedOn w:val="1"/>
    <w:autoRedefine/>
    <w:qFormat/>
    <w:uiPriority w:val="0"/>
    <w:pPr>
      <w:spacing w:after="120"/>
      <w:ind w:left="1800"/>
    </w:pPr>
  </w:style>
  <w:style w:type="paragraph" w:styleId="100">
    <w:name w:val="List 2"/>
    <w:basedOn w:val="1"/>
    <w:autoRedefine/>
    <w:qFormat/>
    <w:uiPriority w:val="0"/>
    <w:pPr>
      <w:ind w:left="720" w:hanging="360"/>
    </w:pPr>
  </w:style>
  <w:style w:type="paragraph" w:styleId="101">
    <w:name w:val="List 3"/>
    <w:basedOn w:val="1"/>
    <w:autoRedefine/>
    <w:qFormat/>
    <w:uiPriority w:val="0"/>
    <w:pPr>
      <w:ind w:left="1080" w:hanging="360"/>
    </w:pPr>
  </w:style>
  <w:style w:type="paragraph" w:styleId="102">
    <w:name w:val="List 4"/>
    <w:basedOn w:val="1"/>
    <w:autoRedefine/>
    <w:qFormat/>
    <w:uiPriority w:val="0"/>
    <w:pPr>
      <w:ind w:left="1440" w:hanging="360"/>
    </w:pPr>
  </w:style>
  <w:style w:type="paragraph" w:styleId="103">
    <w:name w:val="HTML Preformatted"/>
    <w:basedOn w:val="1"/>
    <w:autoRedefine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autoRedefine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autoRedefine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autoRedefine/>
    <w:qFormat/>
    <w:uiPriority w:val="0"/>
  </w:style>
  <w:style w:type="table" w:styleId="107">
    <w:name w:val="Table Colorful 2"/>
    <w:basedOn w:val="12"/>
    <w:autoRedefine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autoRedefine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autoRedefine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autoRedefine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autoRedefine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autoRedefine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autoRedefine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autoRedefine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autoRedefine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autoRedefine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autoRedefine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autoRedefine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autoRedefine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autoRedefine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autoRedefine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autoRedefine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autoRedefine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autoRedefine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autoRedefine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autoRedefine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autoRedefine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autoRedefine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autoRedefine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autoRedefine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autoRedefine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autoRedefine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autoRedefine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autoRedefine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wmf"/><Relationship Id="rId12" Type="http://schemas.openxmlformats.org/officeDocument/2006/relationships/oleObject" Target="embeddings/oleObject7.bin"/><Relationship Id="rId11" Type="http://schemas.openxmlformats.org/officeDocument/2006/relationships/oleObject" Target="embeddings/oleObject6.bin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2024-05-01T23:31:00Z</dcterms:created>
  <dc:creator>Кирилл Тимофеев</dc:creator>
  <cp:lastModifiedBy>Админ</cp:lastModifiedBy>
  <dcterms:modified xsi:type="dcterms:W3CDTF">2024-05-02T09:40:05Z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B3CDD443BBB04388BCBE5220226C6475_11</vt:lpwstr>
  </property>
</Properties>
</file>