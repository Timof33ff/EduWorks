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>Министерство образования и науки Российской Федерации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 xml:space="preserve">Федеральное государственное бюджетное образовательное учреждение 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>высшего профессионального образования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>«Московский государственный технический университет имени Н.Э. Баумана»</w:t>
      </w:r>
    </w:p>
    <w:p>
      <w:pPr>
        <w:widowControl w:val="0"/>
        <w:pBdr>
          <w:bottom w:val="thinThickSmallGap" w:color="auto" w:sz="24" w:space="1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 xml:space="preserve">(МГТУ им. Н.Э.Баумана) </w:t>
      </w:r>
    </w:p>
    <w:p>
      <w:pPr>
        <w:widowControl w:val="0"/>
        <w:pBdr>
          <w:bottom w:val="thinThickSmallGap" w:color="auto" w:sz="24" w:space="1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>Мытищинский филиал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b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>ФАКУЛЬТЕТ КОСМИЧЕСКИЙ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iCs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>КАФЕДРА К-1 САУ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i/>
          <w:sz w:val="18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i/>
          <w:sz w:val="32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hint="default" w:ascii="Times New Roman" w:hAnsi="Times New Roman" w:cs="Arial"/>
          <w:b/>
          <w:bCs/>
          <w:i w:val="0"/>
          <w:iCs/>
          <w:sz w:val="40"/>
          <w:szCs w:val="40"/>
          <w:lang w:val="en-US" w:eastAsia="ru-RU"/>
        </w:rPr>
      </w:pPr>
      <w:r>
        <w:rPr>
          <w:rFonts w:cs="Arial"/>
          <w:b/>
          <w:bCs/>
          <w:i w:val="0"/>
          <w:iCs/>
          <w:sz w:val="40"/>
          <w:szCs w:val="40"/>
          <w:lang w:val="ru-RU" w:eastAsia="ru-RU"/>
        </w:rPr>
        <w:t>ЛАБОРАТОРНАЯ</w:t>
      </w:r>
      <w:r>
        <w:rPr>
          <w:rFonts w:hint="default" w:cs="Arial"/>
          <w:b/>
          <w:bCs/>
          <w:i w:val="0"/>
          <w:iCs/>
          <w:sz w:val="40"/>
          <w:szCs w:val="40"/>
          <w:lang w:val="en-US" w:eastAsia="ru-RU"/>
        </w:rPr>
        <w:t xml:space="preserve"> РАБОТА №8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hint="default" w:cs="Arial"/>
          <w:b/>
          <w:i/>
          <w:sz w:val="40"/>
          <w:szCs w:val="20"/>
          <w:lang w:val="en-US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40"/>
          <w:szCs w:val="20"/>
          <w:lang w:val="ru-RU" w:eastAsia="ru-RU"/>
        </w:rPr>
      </w:pPr>
      <w:r>
        <w:rPr>
          <w:rFonts w:ascii="Times New Roman" w:hAnsi="Times New Roman" w:cs="Arial"/>
          <w:b/>
          <w:sz w:val="40"/>
          <w:szCs w:val="20"/>
          <w:lang w:val="ru-RU" w:eastAsia="ru-RU"/>
        </w:rPr>
        <w:t>ПО ДИСЦИПЛИНЕ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40"/>
          <w:szCs w:val="20"/>
          <w:lang w:val="ru-RU" w:eastAsia="ru-RU"/>
        </w:rPr>
      </w:pPr>
      <w:r>
        <w:rPr>
          <w:rFonts w:ascii="Times New Roman" w:hAnsi="Times New Roman" w:cs="Arial"/>
          <w:b/>
          <w:bCs/>
          <w:caps/>
          <w:sz w:val="36"/>
          <w:szCs w:val="36"/>
          <w:lang w:val="ru-RU" w:eastAsia="ru-RU"/>
        </w:rPr>
        <w:t>“</w:t>
      </w:r>
      <w:r>
        <w:rPr>
          <w:rFonts w:hint="default" w:cs="Arial"/>
          <w:b/>
          <w:bCs/>
          <w:caps/>
          <w:sz w:val="36"/>
          <w:szCs w:val="36"/>
          <w:lang w:val="ru-RU" w:eastAsia="ru-RU"/>
        </w:rPr>
        <w:t>Численные</w:t>
      </w:r>
      <w:r>
        <w:rPr>
          <w:rFonts w:hint="default" w:cs="Arial"/>
          <w:b/>
          <w:bCs/>
          <w:caps/>
          <w:sz w:val="36"/>
          <w:szCs w:val="36"/>
          <w:lang w:val="en-US" w:eastAsia="ru-RU"/>
        </w:rPr>
        <w:t xml:space="preserve"> методы</w:t>
      </w:r>
      <w:r>
        <w:rPr>
          <w:rFonts w:ascii="Times New Roman" w:hAnsi="Times New Roman" w:cs="Arial"/>
          <w:b/>
          <w:bCs/>
          <w:caps/>
          <w:sz w:val="36"/>
          <w:szCs w:val="36"/>
          <w:lang w:val="ru-RU" w:eastAsia="ru-RU"/>
        </w:rPr>
        <w:t>”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b/>
          <w:i/>
          <w:sz w:val="40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b/>
          <w:bCs/>
          <w:sz w:val="36"/>
          <w:szCs w:val="36"/>
          <w:lang w:val="ru-RU" w:eastAsia="ru-RU"/>
        </w:rPr>
      </w:pPr>
      <w:r>
        <w:rPr>
          <w:rFonts w:ascii="Times New Roman" w:hAnsi="Times New Roman" w:cs="Arial"/>
          <w:b/>
          <w:sz w:val="40"/>
          <w:szCs w:val="20"/>
          <w:lang w:val="ru-RU" w:eastAsia="ru-RU"/>
        </w:rPr>
        <w:t>НА ТЕМУ</w:t>
      </w:r>
      <w:r>
        <w:rPr>
          <w:rFonts w:hint="default" w:ascii="Times New Roman" w:hAnsi="Times New Roman" w:cs="Arial"/>
          <w:b/>
          <w:sz w:val="40"/>
          <w:szCs w:val="20"/>
          <w:lang w:val="en-US" w:eastAsia="ru-RU"/>
        </w:rPr>
        <w:t>:</w:t>
      </w:r>
      <w:r>
        <w:rPr>
          <w:rFonts w:ascii="Times New Roman" w:hAnsi="Times New Roman" w:cs="Arial"/>
          <w:b/>
          <w:sz w:val="40"/>
          <w:szCs w:val="20"/>
          <w:lang w:val="ru-RU" w:eastAsia="ru-RU"/>
        </w:rPr>
        <w:t xml:space="preserve">                     </w:t>
      </w:r>
    </w:p>
    <w:p>
      <w:pPr>
        <w:keepNext/>
        <w:widowControl/>
        <w:autoSpaceDE w:val="0"/>
        <w:autoSpaceDN w:val="0"/>
        <w:bidi w:val="0"/>
        <w:adjustRightInd w:val="0"/>
        <w:spacing w:before="240" w:after="60" w:line="240" w:lineRule="auto"/>
        <w:jc w:val="center"/>
        <w:outlineLvl w:val="0"/>
        <w:rPr>
          <w:rFonts w:ascii="Times New Roman" w:hAnsi="Times New Roman" w:cs="Arial" w:eastAsiaTheme="minorEastAsia"/>
          <w:b/>
          <w:bCs/>
          <w:kern w:val="32"/>
          <w:sz w:val="40"/>
          <w:szCs w:val="32"/>
          <w:lang w:val="ru-RU" w:eastAsia="ru-RU" w:bidi="ar-SA"/>
        </w:rPr>
      </w:pPr>
      <w:r>
        <w:rPr>
          <w:rFonts w:ascii="Times New Roman" w:hAnsi="Times New Roman" w:cs="Arial" w:eastAsiaTheme="minorEastAsia"/>
          <w:b/>
          <w:bCs/>
          <w:kern w:val="32"/>
          <w:sz w:val="32"/>
          <w:szCs w:val="36"/>
          <w:lang w:val="ru-RU" w:eastAsia="ru-RU" w:bidi="ar-SA"/>
        </w:rPr>
        <w:t>«</w:t>
      </w:r>
      <w:r>
        <w:rPr>
          <w:rFonts w:cs="Arial"/>
          <w:b/>
          <w:bCs/>
          <w:kern w:val="32"/>
          <w:sz w:val="32"/>
          <w:szCs w:val="36"/>
          <w:lang w:val="ru-RU" w:eastAsia="ru-RU" w:bidi="ar-SA"/>
        </w:rPr>
        <w:t>Приближенное</w:t>
      </w:r>
      <w:r>
        <w:rPr>
          <w:rFonts w:hint="default" w:cs="Arial"/>
          <w:b/>
          <w:bCs/>
          <w:kern w:val="32"/>
          <w:sz w:val="32"/>
          <w:szCs w:val="36"/>
          <w:lang w:val="en-US" w:eastAsia="ru-RU" w:bidi="ar-SA"/>
        </w:rPr>
        <w:t xml:space="preserve"> решение определённых интегралов</w:t>
      </w:r>
      <w:r>
        <w:rPr>
          <w:rFonts w:ascii="Times New Roman" w:hAnsi="Times New Roman" w:cs="Arial" w:eastAsiaTheme="minorEastAsia"/>
          <w:b/>
          <w:bCs/>
          <w:kern w:val="32"/>
          <w:sz w:val="36"/>
          <w:szCs w:val="36"/>
          <w:lang w:val="ru-RU" w:eastAsia="ru-RU" w:bidi="ar-SA"/>
        </w:rPr>
        <w:t>»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b/>
          <w:i/>
          <w:sz w:val="40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i/>
          <w:sz w:val="40"/>
          <w:szCs w:val="20"/>
          <w:lang w:val="ru-RU" w:eastAsia="ru-RU"/>
        </w:rPr>
        <w:t>__________________________________________</w:t>
      </w:r>
      <w:r>
        <w:rPr>
          <w:rFonts w:hint="default" w:ascii="Times New Roman" w:hAnsi="Times New Roman" w:cs="Arial"/>
          <w:b/>
          <w:i/>
          <w:sz w:val="40"/>
          <w:szCs w:val="20"/>
          <w:lang w:val="en-US" w:eastAsia="ru-RU"/>
        </w:rPr>
        <w:t>____</w:t>
      </w:r>
      <w:r>
        <w:rPr>
          <w:rFonts w:ascii="Times New Roman" w:hAnsi="Times New Roman" w:cs="Arial"/>
          <w:b/>
          <w:i/>
          <w:sz w:val="40"/>
          <w:szCs w:val="20"/>
          <w:lang w:val="ru-RU" w:eastAsia="ru-RU"/>
        </w:rPr>
        <w:t>_____________________________________________________________________________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b/>
          <w:bCs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 w:ascii="Times New Roman" w:hAnsi="Times New Roman" w:cs="Arial"/>
          <w:b/>
          <w:sz w:val="24"/>
          <w:szCs w:val="20"/>
          <w:lang w:val="en-US" w:eastAsia="ru-RU"/>
        </w:rPr>
      </w:pPr>
      <w:r>
        <w:rPr>
          <w:rFonts w:ascii="Times New Roman" w:hAnsi="Times New Roman" w:cs="Arial"/>
          <w:b/>
          <w:bCs/>
          <w:sz w:val="24"/>
          <w:szCs w:val="20"/>
          <w:lang w:val="ru-RU" w:eastAsia="ru-RU"/>
        </w:rPr>
        <w:t>Студент К1-</w:t>
      </w:r>
      <w:r>
        <w:rPr>
          <w:rFonts w:hint="default" w:cs="Arial"/>
          <w:b/>
          <w:bCs/>
          <w:sz w:val="24"/>
          <w:szCs w:val="20"/>
          <w:lang w:val="en-US" w:eastAsia="ru-RU"/>
        </w:rPr>
        <w:t>6</w:t>
      </w:r>
      <w:r>
        <w:rPr>
          <w:rFonts w:ascii="Times New Roman" w:hAnsi="Times New Roman" w:cs="Arial"/>
          <w:b/>
          <w:bCs/>
          <w:sz w:val="24"/>
          <w:szCs w:val="20"/>
          <w:lang w:val="ru-RU" w:eastAsia="ru-RU"/>
        </w:rPr>
        <w:t>1Б</w:t>
      </w:r>
      <w:r>
        <w:rPr>
          <w:rFonts w:ascii="Times New Roman" w:hAnsi="Times New Roman" w:cs="Arial"/>
          <w:sz w:val="24"/>
          <w:szCs w:val="20"/>
          <w:lang w:val="ru-RU" w:eastAsia="ru-RU"/>
        </w:rPr>
        <w:t xml:space="preserve">           </w:t>
      </w:r>
      <w:r>
        <w:rPr>
          <w:rFonts w:ascii="Times New Roman" w:hAnsi="Times New Roman" w:cs="Arial"/>
          <w:b/>
          <w:bCs/>
          <w:sz w:val="24"/>
          <w:szCs w:val="20"/>
          <w:lang w:val="ru-RU" w:eastAsia="ru-RU"/>
        </w:rPr>
        <w:t xml:space="preserve"> </w:t>
      </w:r>
      <w:r>
        <w:rPr>
          <w:rFonts w:hint="default" w:cs="Arial"/>
          <w:b/>
          <w:bCs/>
          <w:sz w:val="24"/>
          <w:szCs w:val="20"/>
          <w:lang w:val="en-US" w:eastAsia="ru-RU"/>
        </w:rPr>
        <w:t xml:space="preserve">               01</w:t>
      </w:r>
      <w:r>
        <w:rPr>
          <w:rFonts w:ascii="Times New Roman" w:hAnsi="Times New Roman" w:cs="Arial"/>
          <w:b/>
          <w:bCs/>
          <w:sz w:val="24"/>
          <w:szCs w:val="20"/>
          <w:lang w:val="ru-RU" w:eastAsia="ru-RU"/>
        </w:rPr>
        <w:t>.0</w:t>
      </w:r>
      <w:r>
        <w:rPr>
          <w:rFonts w:hint="default" w:cs="Arial"/>
          <w:b/>
          <w:bCs/>
          <w:sz w:val="24"/>
          <w:szCs w:val="20"/>
          <w:lang w:val="en-US" w:eastAsia="ru-RU"/>
        </w:rPr>
        <w:t>4</w:t>
      </w:r>
      <w:r>
        <w:rPr>
          <w:rFonts w:ascii="Times New Roman" w:hAnsi="Times New Roman" w:cs="Arial"/>
          <w:b/>
          <w:sz w:val="24"/>
          <w:szCs w:val="20"/>
          <w:lang w:val="ru-RU" w:eastAsia="ru-RU"/>
        </w:rPr>
        <w:t>.2</w:t>
      </w:r>
      <w:r>
        <w:rPr>
          <w:rFonts w:hint="default" w:cs="Arial"/>
          <w:b/>
          <w:sz w:val="24"/>
          <w:szCs w:val="20"/>
          <w:lang w:val="en-US" w:eastAsia="ru-RU"/>
        </w:rPr>
        <w:t xml:space="preserve">4 </w:t>
      </w:r>
      <w:bookmarkStart w:id="0" w:name="_GoBack"/>
      <w:bookmarkEnd w:id="0"/>
      <w:r>
        <w:rPr>
          <w:rFonts w:ascii="Times New Roman" w:hAnsi="Times New Roman" w:cs="Arial"/>
          <w:b/>
          <w:sz w:val="24"/>
          <w:szCs w:val="20"/>
          <w:lang w:val="ru-RU" w:eastAsia="ru-RU"/>
        </w:rPr>
        <w:t xml:space="preserve">   Тимофеев</w:t>
      </w:r>
      <w:r>
        <w:rPr>
          <w:rFonts w:hint="default" w:cs="Arial"/>
          <w:b/>
          <w:sz w:val="24"/>
          <w:szCs w:val="20"/>
          <w:lang w:val="en-US" w:eastAsia="ru-RU"/>
        </w:rPr>
        <w:t xml:space="preserve"> </w:t>
      </w:r>
      <w:r>
        <w:rPr>
          <w:rFonts w:ascii="Times New Roman" w:hAnsi="Times New Roman" w:cs="Arial"/>
          <w:b/>
          <w:sz w:val="24"/>
          <w:szCs w:val="20"/>
          <w:lang w:val="ru-RU" w:eastAsia="ru-RU"/>
        </w:rPr>
        <w:t>К. А.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450" w:firstLineChars="250"/>
        <w:jc w:val="left"/>
        <w:rPr>
          <w:rFonts w:ascii="Times New Roman" w:hAnsi="Times New Roman" w:cs="Arial"/>
          <w:sz w:val="18"/>
          <w:szCs w:val="18"/>
          <w:lang w:val="ru-RU" w:eastAsia="ru-RU"/>
        </w:rPr>
      </w:pP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 (Группа)                  </w:t>
      </w:r>
      <w:r>
        <w:rPr>
          <w:rFonts w:hint="default" w:cs="Arial"/>
          <w:sz w:val="18"/>
          <w:szCs w:val="18"/>
          <w:lang w:val="en-US" w:eastAsia="ru-RU"/>
        </w:rPr>
        <w:t xml:space="preserve">                     </w:t>
      </w: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 (Подпись, дата)</w:t>
      </w:r>
      <w:r>
        <w:rPr>
          <w:rFonts w:hint="default" w:cs="Arial"/>
          <w:sz w:val="18"/>
          <w:szCs w:val="18"/>
          <w:lang w:val="en-US" w:eastAsia="ru-RU"/>
        </w:rPr>
        <w:t xml:space="preserve">         </w:t>
      </w: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(ФИО)      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Arial"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Arial"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132" w:hanging="3132" w:hangingChars="1300"/>
        <w:jc w:val="left"/>
        <w:rPr>
          <w:rFonts w:ascii="Times New Roman" w:hAnsi="Times New Roman" w:cs="Arial"/>
          <w:sz w:val="18"/>
          <w:szCs w:val="18"/>
          <w:lang w:val="ru-RU" w:eastAsia="ru-RU"/>
        </w:rPr>
      </w:pPr>
      <w:r>
        <w:rPr>
          <w:rFonts w:ascii="Times New Roman" w:hAnsi="Times New Roman" w:cs="Arial"/>
          <w:b/>
          <w:bCs/>
          <w:sz w:val="24"/>
          <w:szCs w:val="20"/>
          <w:lang w:val="ru-RU" w:eastAsia="ru-RU"/>
        </w:rPr>
        <w:t>Руководитель</w:t>
      </w:r>
      <w:r>
        <w:rPr>
          <w:rFonts w:hint="default" w:cs="Arial"/>
          <w:b/>
          <w:bCs/>
          <w:sz w:val="24"/>
          <w:szCs w:val="20"/>
          <w:lang w:val="en-US" w:eastAsia="ru-RU"/>
        </w:rPr>
        <w:t xml:space="preserve">             </w:t>
      </w:r>
      <w:r>
        <w:rPr>
          <w:rFonts w:ascii="Times New Roman" w:hAnsi="Times New Roman" w:cs="Arial"/>
          <w:b/>
          <w:sz w:val="24"/>
          <w:szCs w:val="20"/>
          <w:lang w:val="ru-RU" w:eastAsia="ru-RU"/>
        </w:rPr>
        <w:t xml:space="preserve">       </w:t>
      </w:r>
      <w:r>
        <w:rPr>
          <w:rFonts w:hint="default" w:cs="Arial"/>
          <w:b/>
          <w:sz w:val="24"/>
          <w:szCs w:val="20"/>
          <w:lang w:val="en-US" w:eastAsia="ru-RU"/>
        </w:rPr>
        <w:t xml:space="preserve">                     </w:t>
      </w:r>
      <w:r>
        <w:rPr>
          <w:rFonts w:cs="Arial"/>
          <w:b/>
          <w:sz w:val="24"/>
          <w:szCs w:val="20"/>
          <w:lang w:val="ru-RU" w:eastAsia="ru-RU"/>
        </w:rPr>
        <w:t>Чернова</w:t>
      </w:r>
      <w:r>
        <w:rPr>
          <w:rFonts w:hint="default" w:cs="Arial"/>
          <w:b/>
          <w:sz w:val="24"/>
          <w:szCs w:val="20"/>
          <w:lang w:val="en-US" w:eastAsia="ru-RU"/>
        </w:rPr>
        <w:t xml:space="preserve"> Т.В</w:t>
      </w: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59" w:leftChars="1664" w:firstLine="180" w:firstLineChars="100"/>
        <w:jc w:val="left"/>
        <w:rPr>
          <w:rFonts w:ascii="Times New Roman" w:hAnsi="Times New Roman" w:cs="Arial"/>
          <w:sz w:val="18"/>
          <w:szCs w:val="18"/>
          <w:lang w:val="ru-RU" w:eastAsia="ru-RU"/>
        </w:rPr>
      </w:pPr>
      <w:r>
        <w:rPr>
          <w:rFonts w:ascii="Times New Roman" w:hAnsi="Times New Roman" w:cs="Arial"/>
          <w:sz w:val="18"/>
          <w:szCs w:val="18"/>
          <w:lang w:val="ru-RU" w:eastAsia="ru-RU"/>
        </w:rPr>
        <w:t>(Подпись, дата)</w:t>
      </w:r>
      <w:r>
        <w:rPr>
          <w:rFonts w:hint="default" w:cs="Arial"/>
          <w:sz w:val="18"/>
          <w:szCs w:val="18"/>
          <w:lang w:val="en-US" w:eastAsia="ru-RU"/>
        </w:rPr>
        <w:t xml:space="preserve">    </w:t>
      </w: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     (ФИО)      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right="565"/>
        <w:jc w:val="center"/>
        <w:rPr>
          <w:rFonts w:ascii="Times New Roman" w:hAnsi="Times New Roman" w:cs="Arial"/>
          <w:sz w:val="18"/>
          <w:szCs w:val="18"/>
          <w:lang w:val="ru-RU" w:eastAsia="ru-RU"/>
        </w:rPr>
      </w:pP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                                            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Arial"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i/>
          <w:sz w:val="22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i/>
          <w:sz w:val="22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rPr>
          <w:rFonts w:ascii="Times New Roman" w:hAnsi="Times New Roman" w:cs="Arial"/>
          <w:i/>
          <w:sz w:val="28"/>
          <w:szCs w:val="20"/>
          <w:lang w:val="ru-RU" w:eastAsia="ru-RU"/>
        </w:rPr>
        <w:t>202</w:t>
      </w:r>
      <w:r>
        <w:rPr>
          <w:rFonts w:hint="default" w:cs="Arial"/>
          <w:i/>
          <w:sz w:val="28"/>
          <w:szCs w:val="20"/>
          <w:lang w:val="en-US" w:eastAsia="ru-RU"/>
        </w:rPr>
        <w:t>4</w:t>
      </w:r>
      <w:r>
        <w:rPr>
          <w:rFonts w:ascii="Times New Roman" w:hAnsi="Times New Roman" w:cs="Arial"/>
          <w:i/>
          <w:sz w:val="28"/>
          <w:szCs w:val="20"/>
          <w:lang w:val="ru-RU" w:eastAsia="ru-RU"/>
        </w:rPr>
        <w:t xml:space="preserve"> г.</w:t>
      </w:r>
    </w:p>
    <w:p>
      <w:pPr>
        <w:pStyle w:val="2"/>
        <w:bidi w:val="0"/>
        <w:rPr>
          <w:lang w:val="ru-RU"/>
        </w:rPr>
      </w:pPr>
      <w:r>
        <w:rPr>
          <w:lang w:val="ru-RU"/>
        </w:rPr>
        <w:t>Теория</w:t>
      </w:r>
    </w:p>
    <w:p>
      <w:pPr>
        <w:pStyle w:val="3"/>
        <w:bidi w:val="0"/>
        <w:rPr>
          <w:rFonts w:hint="default"/>
          <w:lang w:val="ru-RU"/>
        </w:rPr>
      </w:pPr>
      <w:r>
        <w:rPr>
          <w:lang w:val="ru-RU"/>
        </w:rPr>
        <w:t>Методы</w:t>
      </w:r>
      <w:r>
        <w:rPr>
          <w:rFonts w:hint="default"/>
          <w:lang w:val="ru-RU"/>
        </w:rPr>
        <w:t xml:space="preserve"> прямоугольников</w:t>
      </w:r>
    </w:p>
    <w:p>
      <w:pPr>
        <w:rPr>
          <w:rFonts w:hint="default"/>
          <w:lang w:val="ru-RU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222885</wp:posOffset>
                </wp:positionV>
                <wp:extent cx="5192395" cy="1356360"/>
                <wp:effectExtent l="0" t="0" r="4445" b="15240"/>
                <wp:wrapSquare wrapText="bothSides"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2395" cy="1356360"/>
                          <a:chOff x="4580" y="21804"/>
                          <a:chExt cx="8177" cy="2136"/>
                        </a:xfrm>
                      </wpg:grpSpPr>
                      <pic:pic xmlns:pic="http://schemas.openxmlformats.org/drawingml/2006/picture">
                        <pic:nvPicPr>
                          <pic:cNvPr id="1" name="Изображение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80" y="21818"/>
                            <a:ext cx="2775" cy="2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Изображение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269" y="21804"/>
                            <a:ext cx="2812" cy="2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Изображение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995" y="21823"/>
                            <a:ext cx="2763" cy="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7.55pt;height:106.8pt;width:408.85pt;mso-wrap-distance-bottom:0pt;mso-wrap-distance-left:9pt;mso-wrap-distance-right:9pt;mso-wrap-distance-top:0pt;z-index:251662336;mso-width-relative:page;mso-height-relative:page;" coordorigin="4580,21804" coordsize="8177,2136" o:gfxdata="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">
                <o:lock v:ext="edit" aspectratio="f"/>
                <v:shape id="_x0000_s1026" o:spid="_x0000_s1026" o:spt="75" alt="" type="#_x0000_t75" style="position:absolute;left:4580;top:21818;height:2109;width:2775;" filled="f" o:preferrelative="t" stroked="f" coordsize="21600,21600" o:gfxdata="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qGyqfrUAAADa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75" type="#_x0000_t75" style="position:absolute;left:7269;top:21804;height:2137;width:2812;" filled="f" o:preferrelative="t" stroked="f" coordsize="21600,21600" o:gfxdata="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L40C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75" alt="" type="#_x0000_t75" style="position:absolute;left:9995;top:21823;height:2100;width:2763;" filled="f" o:preferrelative="t" stroked="f" coordsize="21600,21600" o:gfxdata="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qhWmr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  <w10:wrap type="square"/>
              </v:group>
            </w:pict>
          </mc:Fallback>
        </mc:AlternateContent>
      </w:r>
    </w:p>
    <w:p>
      <w:pPr>
        <w:rPr>
          <w:rFonts w:hint="default"/>
          <w:lang w:val="ru-RU"/>
        </w:rPr>
      </w:pPr>
    </w:p>
    <w:p>
      <w:pPr>
        <w:pStyle w:val="2"/>
        <w:bidi w:val="0"/>
        <w:rPr>
          <w:lang w:val="ru-RU"/>
        </w:rPr>
      </w:pPr>
      <w:r>
        <w:rPr>
          <w:position w:val="-128"/>
          <w:lang w:val="ru-RU"/>
        </w:rPr>
        <w:object>
          <v:shape id="_x0000_i1028" o:spt="75" type="#_x0000_t75" style="height:134pt;width:257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8" DrawAspect="Content" ObjectID="_1468075725" r:id="rId6">
            <o:LockedField>false</o:LockedField>
          </o:OLEObject>
        </w:object>
      </w:r>
    </w:p>
    <w:p>
      <w:pPr>
        <w:rPr>
          <w:lang w:val="ru-RU"/>
        </w:rPr>
      </w:pP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Метод трапеций</w:t>
      </w:r>
    </w:p>
    <w:p>
      <w:pPr>
        <w:rPr>
          <w:rFonts w:hint="default"/>
          <w:lang w:val="ru-RU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118745</wp:posOffset>
            </wp:positionV>
            <wp:extent cx="1594485" cy="1211580"/>
            <wp:effectExtent l="0" t="0" r="5715" b="7620"/>
            <wp:wrapSquare wrapText="bothSides"/>
            <wp:docPr id="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position w:val="-10"/>
        </w:rPr>
        <w:object>
          <v:shape id="_x0000_i1031" o:spt="75" type="#_x0000_t75" style="height:17pt;width:9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1" DrawAspect="Content" ObjectID="_1468075726" r:id="rId9">
            <o:LockedField>false</o:LockedField>
          </o:OLEObject>
        </w:object>
      </w:r>
      <w:r>
        <w:rPr>
          <w:position w:val="-32"/>
          <w:lang w:val="ru-RU"/>
        </w:rPr>
        <w:pict>
          <v:shape id="_x0000_s1026" o:spid="_x0000_s1026" o:spt="75" alt="" type="#_x0000_t75" style="position:absolute;left:0pt;margin-left:135pt;margin-top:17pt;height:38pt;width:327pt;mso-wrap-distance-bottom:0pt;mso-wrap-distance-left:9pt;mso-wrap-distance-right:9pt;mso-wrap-distance-top:0pt;z-index:251662336;mso-width-relative:page;mso-height-relative:page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square"/>
          </v:shape>
          <o:OLEObject Type="Embed" ProgID="Equation.KSEE3" ShapeID="_x0000_s1026" DrawAspect="Content" ObjectID="_1468075727" r:id="rId11">
            <o:LockedField>false</o:LockedField>
          </o:OLEObject>
        </w:pict>
      </w:r>
    </w:p>
    <w:p>
      <w:pPr>
        <w:pStyle w:val="2"/>
        <w:bidi w:val="0"/>
        <w:rPr>
          <w:lang w:val="ru-RU"/>
        </w:rPr>
      </w:pP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Метод Симпсона</w:t>
      </w:r>
    </w:p>
    <w:p>
      <w:pPr>
        <w:rPr>
          <w:rFonts w:hint="default"/>
          <w:lang w:val="ru-RU"/>
        </w:rPr>
      </w:pPr>
      <w:r>
        <w:rPr>
          <w:position w:val="-10"/>
        </w:rPr>
        <w:object>
          <v:shape id="_x0000_i1033" o:spt="75" type="#_x0000_t75" style="height:17pt;width:9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3" DrawAspect="Content" ObjectID="_1468075728" r:id="rId13">
            <o:LockedField>false</o:LockedField>
          </o:OLEObject>
        </w:object>
      </w:r>
      <w:r>
        <w:rPr>
          <w:position w:val="-90"/>
          <w:lang w:val="ru-RU"/>
        </w:rPr>
        <w:object>
          <v:shape id="_x0000_i1034" o:spt="75" alt="" type="#_x0000_t75" style="height:74pt;width:368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4" DrawAspect="Content" ObjectID="_1468075729" r:id="rId14">
            <o:LockedField>false</o:LockedField>
          </o:OLEObject>
        </w:object>
      </w:r>
    </w:p>
    <w:p>
      <w:pPr>
        <w:rPr>
          <w:lang w:val="ru-RU"/>
        </w:rPr>
      </w:pPr>
    </w:p>
    <w:p>
      <w:pPr>
        <w:pStyle w:val="2"/>
        <w:bidi w:val="0"/>
        <w:rPr>
          <w:lang w:val="ru-RU"/>
        </w:rPr>
      </w:pPr>
      <w:r>
        <w:rPr>
          <w:lang w:val="ru-RU"/>
        </w:rPr>
        <w:t>Задачи</w:t>
      </w:r>
    </w:p>
    <w:p>
      <w:pPr>
        <w:numPr>
          <w:ilvl w:val="0"/>
          <w:numId w:val="11"/>
        </w:numPr>
        <w:ind w:left="425" w:leftChars="0" w:hanging="425" w:firstLineChars="0"/>
        <w:rPr>
          <w:lang w:val="ru-RU"/>
        </w:rPr>
      </w:pPr>
      <w:r>
        <w:rPr>
          <w:rFonts w:hint="default"/>
          <w:lang w:val="ru-RU"/>
        </w:rPr>
        <w:t xml:space="preserve">Вычислить определённый интеграл </w:t>
      </w:r>
      <w:r>
        <w:rPr>
          <w:rFonts w:hint="default"/>
          <w:position w:val="-32"/>
          <w:lang w:val="ru-RU"/>
        </w:rPr>
        <w:object>
          <v:shape id="_x0000_i1035" o:spt="75" type="#_x0000_t75" style="height:38pt;width:64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5" DrawAspect="Content" ObjectID="_1468075730" r:id="rId16">
            <o:LockedField>false</o:LockedField>
          </o:OLEObject>
        </w:object>
      </w:r>
      <w:r>
        <w:rPr>
          <w:rFonts w:hint="default"/>
          <w:lang w:val="ru-RU"/>
        </w:rPr>
        <w:t xml:space="preserve"> левой, правой и центральной формулой прямоугольников.</w:t>
      </w:r>
    </w:p>
    <w:p>
      <w:pPr>
        <w:numPr>
          <w:ilvl w:val="0"/>
          <w:numId w:val="11"/>
        </w:numPr>
        <w:ind w:left="425" w:leftChars="0" w:hanging="425" w:firstLineChars="0"/>
        <w:rPr>
          <w:lang w:val="ru-RU"/>
        </w:rPr>
      </w:pPr>
      <w:r>
        <w:rPr>
          <w:rFonts w:hint="default"/>
          <w:lang w:val="ru-RU"/>
        </w:rPr>
        <w:t>Обеспечить точность вышеуказанного решения в 0,001.</w:t>
      </w:r>
    </w:p>
    <w:p>
      <w:pPr>
        <w:numPr>
          <w:ilvl w:val="0"/>
          <w:numId w:val="11"/>
        </w:numPr>
        <w:ind w:left="425" w:leftChars="0" w:hanging="425" w:firstLineChars="0"/>
        <w:rPr>
          <w:lang w:val="ru-RU"/>
        </w:rPr>
      </w:pPr>
      <w:r>
        <w:rPr>
          <w:rFonts w:hint="default"/>
          <w:lang w:val="ru-RU"/>
        </w:rPr>
        <w:t xml:space="preserve">Вычислить определённый интеграл </w:t>
      </w:r>
      <w:r>
        <w:rPr>
          <w:rFonts w:hint="default"/>
          <w:position w:val="-32"/>
          <w:lang w:val="ru-RU"/>
        </w:rPr>
        <w:object>
          <v:shape id="_x0000_i1037" o:spt="75" type="#_x0000_t75" style="height:38pt;width:6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7" DrawAspect="Content" ObjectID="_1468075731" r:id="rId18">
            <o:LockedField>false</o:LockedField>
          </o:OLEObject>
        </w:object>
      </w:r>
      <w:r>
        <w:rPr>
          <w:rFonts w:hint="default"/>
          <w:lang w:val="ru-RU"/>
        </w:rPr>
        <w:t xml:space="preserve"> формулой трапеций.</w:t>
      </w:r>
    </w:p>
    <w:p>
      <w:pPr>
        <w:numPr>
          <w:ilvl w:val="0"/>
          <w:numId w:val="11"/>
        </w:numPr>
        <w:ind w:left="425" w:leftChars="0" w:hanging="425" w:firstLineChars="0"/>
        <w:rPr>
          <w:lang w:val="ru-RU"/>
        </w:rPr>
      </w:pPr>
      <w:r>
        <w:rPr>
          <w:rFonts w:hint="default"/>
          <w:lang w:val="ru-RU"/>
        </w:rPr>
        <w:t xml:space="preserve">Вычислить определённый интеграл </w:t>
      </w:r>
      <w:r>
        <w:rPr>
          <w:rFonts w:hint="default"/>
          <w:position w:val="-34"/>
          <w:lang w:val="ru-RU"/>
        </w:rPr>
        <w:object>
          <v:shape id="_x0000_i1038" o:spt="75" alt="" type="#_x0000_t75" style="height:39pt;width:85.9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8" DrawAspect="Content" ObjectID="_1468075732" r:id="rId19">
            <o:LockedField>false</o:LockedField>
          </o:OLEObject>
        </w:object>
      </w:r>
      <w:r>
        <w:rPr>
          <w:rFonts w:hint="default"/>
          <w:lang w:val="ru-RU"/>
        </w:rPr>
        <w:t xml:space="preserve"> формулой трапеций.</w:t>
      </w:r>
    </w:p>
    <w:p>
      <w:pPr>
        <w:numPr>
          <w:ilvl w:val="0"/>
          <w:numId w:val="11"/>
        </w:numPr>
        <w:ind w:left="425" w:leftChars="0" w:hanging="425" w:firstLineChars="0"/>
        <w:rPr>
          <w:lang w:val="ru-RU"/>
        </w:rPr>
      </w:pPr>
      <w:r>
        <w:rPr>
          <w:rFonts w:hint="default"/>
          <w:lang w:val="ru-RU"/>
        </w:rPr>
        <w:t xml:space="preserve">Вычислить определённый интеграл </w:t>
      </w:r>
      <w:r>
        <w:rPr>
          <w:rFonts w:hint="default"/>
          <w:position w:val="-32"/>
          <w:lang w:val="ru-RU"/>
        </w:rPr>
        <w:object>
          <v:shape id="_x0000_i1039" o:spt="75" type="#_x0000_t75" style="height:38pt;width:6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9" DrawAspect="Content" ObjectID="_1468075733" r:id="rId21">
            <o:LockedField>false</o:LockedField>
          </o:OLEObject>
        </w:object>
      </w:r>
      <w:r>
        <w:rPr>
          <w:rFonts w:hint="default"/>
          <w:lang w:val="ru-RU"/>
        </w:rPr>
        <w:t xml:space="preserve"> формулой Симпсона.</w:t>
      </w:r>
    </w:p>
    <w:p>
      <w:pPr>
        <w:numPr>
          <w:ilvl w:val="0"/>
          <w:numId w:val="11"/>
        </w:numPr>
        <w:ind w:left="425" w:leftChars="0" w:hanging="425" w:firstLineChars="0"/>
        <w:rPr>
          <w:lang w:val="ru-RU"/>
        </w:rPr>
      </w:pPr>
      <w:r>
        <w:rPr>
          <w:rFonts w:hint="default"/>
          <w:lang w:val="ru-RU"/>
        </w:rPr>
        <w:t xml:space="preserve">Вычислить определённый интеграл </w:t>
      </w:r>
      <w:r>
        <w:rPr>
          <w:rFonts w:hint="default"/>
          <w:position w:val="-34"/>
          <w:lang w:val="ru-RU"/>
        </w:rPr>
        <w:object>
          <v:shape id="_x0000_i1054" o:spt="75" alt="" type="#_x0000_t75" style="height:39pt;width:85.9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54" DrawAspect="Content" ObjectID="_1468075734" r:id="rId22">
            <o:LockedField>false</o:LockedField>
          </o:OLEObject>
        </w:object>
      </w:r>
      <w:r>
        <w:rPr>
          <w:rFonts w:hint="default"/>
          <w:lang w:val="ru-RU"/>
        </w:rPr>
        <w:t xml:space="preserve"> формулой Симпсона.</w:t>
      </w:r>
    </w:p>
    <w:p>
      <w:pPr>
        <w:numPr>
          <w:ilvl w:val="0"/>
          <w:numId w:val="11"/>
        </w:numPr>
        <w:ind w:left="425" w:leftChars="0" w:hanging="425" w:firstLineChars="0"/>
        <w:rPr>
          <w:lang w:val="ru-RU"/>
        </w:rPr>
      </w:pPr>
      <w:r>
        <w:rPr>
          <w:lang w:val="ru-RU"/>
        </w:rPr>
        <w:t>Составить</w:t>
      </w:r>
      <w:r>
        <w:rPr>
          <w:rFonts w:hint="default"/>
          <w:lang w:val="ru-RU"/>
        </w:rPr>
        <w:t xml:space="preserve"> сравнительную таблицу результатов решения, полученных в 1,3,5.</w:t>
      </w:r>
    </w:p>
    <w:p>
      <w:pPr>
        <w:numPr>
          <w:ilvl w:val="0"/>
          <w:numId w:val="11"/>
        </w:numPr>
        <w:ind w:left="425" w:leftChars="0" w:hanging="425" w:firstLineChars="0"/>
        <w:rPr>
          <w:lang w:val="ru-RU"/>
        </w:rPr>
      </w:pPr>
      <w:r>
        <w:rPr>
          <w:lang w:val="ru-RU"/>
        </w:rPr>
        <w:t>Составить</w:t>
      </w:r>
      <w:r>
        <w:rPr>
          <w:rFonts w:hint="default"/>
          <w:lang w:val="ru-RU"/>
        </w:rPr>
        <w:t xml:space="preserve"> сравнительную таблицу результатов решения, полученных в 2,4,6.</w:t>
      </w: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lang w:val="ru-RU"/>
        </w:rPr>
        <w:t>Ход</w:t>
      </w:r>
      <w:r>
        <w:rPr>
          <w:rFonts w:hint="default"/>
          <w:lang w:val="ru-RU"/>
        </w:rPr>
        <w:t xml:space="preserve"> работы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Напишем функции для решения интегралов указанными методами.</w:t>
      </w:r>
    </w:p>
    <w:p>
      <w:pPr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2D050"/>
          <w:kern w:val="0"/>
          <w:sz w:val="13"/>
          <w:szCs w:val="13"/>
          <w:shd w:val="clear" w:fill="1F1F1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92D050"/>
          <w:kern w:val="0"/>
          <w:sz w:val="13"/>
          <w:szCs w:val="13"/>
          <w:shd w:val="clear" w:fill="1F1F1F"/>
          <w:lang w:val="ru-RU" w:eastAsia="zh-CN" w:bidi="ar"/>
        </w:rPr>
        <w:t xml:space="preserve"> ПРЯМОУГОЛЬНИКИ: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rectanglesLeft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))])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rectanglesRight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))])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rectanglesCenter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ind w:firstLine="285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([(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)])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ind w:firstLine="285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2D050"/>
          <w:kern w:val="0"/>
          <w:sz w:val="13"/>
          <w:szCs w:val="13"/>
          <w:shd w:val="clear" w:fill="1F1F1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92D050"/>
          <w:kern w:val="0"/>
          <w:sz w:val="13"/>
          <w:szCs w:val="13"/>
          <w:shd w:val="clear" w:fill="1F1F1F"/>
          <w:lang w:val="ru-RU" w:eastAsia="zh-CN" w:bidi="ar"/>
        </w:rPr>
        <w:t xml:space="preserve"> ТРАПЕЦИИ: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trapeze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3"/>
          <w:szCs w:val="13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ind w:firstLine="285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3"/>
          <w:szCs w:val="13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3"/>
          <w:szCs w:val="13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3"/>
          <w:szCs w:val="13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3"/>
          <w:szCs w:val="13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3"/>
          <w:szCs w:val="13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92D050"/>
          <w:kern w:val="0"/>
          <w:sz w:val="13"/>
          <w:szCs w:val="13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2D050"/>
          <w:kern w:val="0"/>
          <w:sz w:val="13"/>
          <w:szCs w:val="13"/>
          <w:shd w:val="clear" w:fill="1F1F1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92D050"/>
          <w:kern w:val="0"/>
          <w:sz w:val="13"/>
          <w:szCs w:val="13"/>
          <w:shd w:val="clear" w:fill="1F1F1F"/>
          <w:lang w:val="ru-RU" w:eastAsia="zh-CN" w:bidi="ar"/>
        </w:rPr>
        <w:t xml:space="preserve"> СИМПСОН: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simpson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3"/>
          <w:szCs w:val="13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3"/>
          <w:szCs w:val="13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3"/>
          <w:szCs w:val="13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3"/>
          <w:szCs w:val="13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3"/>
          <w:szCs w:val="13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3"/>
          <w:szCs w:val="13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3"/>
          <w:szCs w:val="13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3"/>
          <w:szCs w:val="13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2D050"/>
          <w:kern w:val="0"/>
          <w:sz w:val="13"/>
          <w:szCs w:val="13"/>
          <w:shd w:val="clear" w:fill="1F1F1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92D050"/>
          <w:kern w:val="0"/>
          <w:sz w:val="13"/>
          <w:szCs w:val="13"/>
          <w:shd w:val="clear" w:fill="1F1F1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050"/>
          <w:kern w:val="0"/>
          <w:sz w:val="13"/>
          <w:szCs w:val="13"/>
          <w:shd w:val="clear" w:fill="1F1F1F"/>
          <w:lang w:val="en-US" w:eastAsia="zh-CN" w:bidi="ar"/>
        </w:rPr>
        <w:t>Вспомогательная</w:t>
      </w:r>
      <w:r>
        <w:rPr>
          <w:rFonts w:hint="default" w:ascii="Consolas" w:hAnsi="Consolas" w:eastAsia="Consolas" w:cs="Consolas"/>
          <w:b w:val="0"/>
          <w:bCs w:val="0"/>
          <w:color w:val="92D050"/>
          <w:kern w:val="0"/>
          <w:sz w:val="13"/>
          <w:szCs w:val="13"/>
          <w:shd w:val="clear" w:fill="1F1F1F"/>
          <w:lang w:val="ru-RU" w:eastAsia="zh-CN" w:bidi="ar"/>
        </w:rPr>
        <w:t xml:space="preserve"> функция поиска решения по заданной точности </w:t>
      </w:r>
      <w:r>
        <w:rPr>
          <w:rFonts w:hint="default" w:ascii="Consolas" w:hAnsi="Consolas" w:eastAsia="Consolas" w:cs="Consolas"/>
          <w:b w:val="0"/>
          <w:bCs w:val="0"/>
          <w:color w:val="92D050"/>
          <w:kern w:val="0"/>
          <w:sz w:val="13"/>
          <w:szCs w:val="13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92D050"/>
          <w:kern w:val="0"/>
          <w:sz w:val="13"/>
          <w:szCs w:val="13"/>
          <w:shd w:val="clear" w:fill="1F1F1F"/>
          <w:lang w:val="ru-RU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Accuracy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I2n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I2n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In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Accuracy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92D050"/>
          <w:kern w:val="0"/>
          <w:sz w:val="13"/>
          <w:szCs w:val="13"/>
          <w:shd w:val="clear" w:fill="1F1F1F"/>
          <w:lang w:val="ru-RU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2D050"/>
          <w:kern w:val="0"/>
          <w:sz w:val="13"/>
          <w:szCs w:val="13"/>
          <w:shd w:val="clear" w:fill="1F1F1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92D050"/>
          <w:kern w:val="0"/>
          <w:sz w:val="13"/>
          <w:szCs w:val="13"/>
          <w:shd w:val="clear" w:fill="1F1F1F"/>
          <w:lang w:val="ru-RU" w:eastAsia="zh-CN" w:bidi="ar"/>
        </w:rPr>
        <w:t>Начальные условия: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92D050"/>
          <w:kern w:val="0"/>
          <w:sz w:val="13"/>
          <w:szCs w:val="13"/>
          <w:shd w:val="clear" w:fill="1F1F1F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variantF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0.001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Укажем графически искомые площади под графиками.</w:t>
      </w:r>
    </w:p>
    <w:p>
      <w:pPr>
        <w:ind w:firstLine="1122" w:firstLineChars="401"/>
        <w:rPr>
          <w:rFonts w:hint="default"/>
          <w:lang w:val="ru-RU"/>
        </w:rPr>
      </w:pPr>
      <w:r>
        <w:rPr>
          <w:rFonts w:hint="default"/>
          <w:lang w:val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1865630</wp:posOffset>
            </wp:positionH>
            <wp:positionV relativeFrom="paragraph">
              <wp:posOffset>127000</wp:posOffset>
            </wp:positionV>
            <wp:extent cx="1929130" cy="1447165"/>
            <wp:effectExtent l="0" t="0" r="6350" b="635"/>
            <wp:wrapSquare wrapText="bothSides"/>
            <wp:docPr id="10" name="Изображение 10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f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</w:r>
      <w:r>
        <w:rPr>
          <w:rFonts w:hint="default"/>
          <w:position w:val="-32"/>
          <w:lang w:val="ru-RU"/>
        </w:rPr>
        <w:object>
          <v:shape id="_x0000_i1074" o:spt="75" type="#_x0000_t75" style="height:38pt;width:6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74" DrawAspect="Content" ObjectID="_1468075735" r:id="rId25">
            <o:LockedField>false</o:LockedField>
          </o:OLEObject>
        </w:objec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1855470</wp:posOffset>
            </wp:positionH>
            <wp:positionV relativeFrom="paragraph">
              <wp:posOffset>10795</wp:posOffset>
            </wp:positionV>
            <wp:extent cx="1936115" cy="1452880"/>
            <wp:effectExtent l="0" t="0" r="14605" b="10160"/>
            <wp:wrapSquare wrapText="bothSides"/>
            <wp:docPr id="11" name="Изображение 11" descr="varian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variantF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3611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  <w:r>
        <w:rPr>
          <w:rFonts w:hint="default"/>
          <w:lang w:val="ru-RU"/>
        </w:rPr>
        <w:tab/>
      </w:r>
      <w:r>
        <w:object>
          <v:shape id="_x0000_i1065" o:spt="75" alt="" type="#_x0000_t75" style="height:39pt;width:85.95pt;" o:ole="t" filled="f" o:preferrelative="t" stroked="f" coordsize="21600,21600">
            <v:path/>
            <v:fill on="f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KSEE3" ShapeID="_x0000_i1065" DrawAspect="Content" ObjectID="_1468075736" r:id="rId27">
            <o:LockedField>false</o:LockedField>
          </o:OLEObject>
        </w:objec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position w:val="-34"/>
          <w:lang w:val="ru-RU"/>
        </w:rPr>
        <w:object>
          <v:shape id="_x0000_i1057" o:spt="75" type="#_x0000_t75" style="height:39pt;width:0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57" DrawAspect="Content" ObjectID="_1468075737" r:id="rId28">
            <o:LockedField>false</o:LockedField>
          </o:OLEObject>
        </w:object>
      </w:r>
      <w:r>
        <w:rPr>
          <w:rFonts w:hint="default"/>
          <w:position w:val="-34"/>
          <w:lang w:val="ru-RU"/>
        </w:rPr>
        <w:object>
          <v:shape id="_x0000_i1058" o:spt="75" type="#_x0000_t75" style="height:39pt;width:0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58" DrawAspect="Content" ObjectID="_1468075738" r:id="rId29">
            <o:LockedField>false</o:LockedField>
          </o:OLEObject>
        </w:object>
      </w:r>
      <w:r>
        <w:rPr>
          <w:rFonts w:hint="default"/>
          <w:lang w:val="ru-RU"/>
        </w:rPr>
        <w:t>Задача 1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nLeft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resultLeft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Accuracy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rectanglesLeft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nCenter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resultCenter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Accuracy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rectanglesCenter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nRight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resultRight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Accuracy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rectanglesRight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"#----------------------------- TASK[1&amp;2] Rectangle formulas -----------------------------#"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 xml:space="preserve">"#------------f(x) = 1 / sqrt(x^4+5); | a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 xml:space="preserve">; b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 xml:space="preserve">; n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 xml:space="preserve">; ε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; -----------#"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tab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tabulate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"Rects amount"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: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nLeft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resultLeft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: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nCenter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resultCenter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"Right"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: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nRight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resultRight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}),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tablefmt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'pipe'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'keys'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showindex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))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0500" cy="847725"/>
            <wp:effectExtent l="0" t="0" r="2540" b="5715"/>
            <wp:docPr id="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Задача 3</w:t>
      </w:r>
    </w:p>
    <w:p>
      <w:pPr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"#------------------------- TASK[3] Trapeze formula -----------------------------#"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"#------------f(x) = 1 / sqrt(x^4+5); | a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; b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; n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; ------------#"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"#-- Result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trapeze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"#------------f(x) = 1 / sqrt(x^4+5); | a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; b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; n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; ------------#"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"#-- Result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trapeze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734060"/>
            <wp:effectExtent l="0" t="0" r="635" b="12700"/>
            <wp:docPr id="12" name="Изображение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5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Задача 4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"#------------------------- TASK[4] Trapeze formula -----------------------------#"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"#------------f(x) = exp(-x) / sqrt(0.2*x^2+1); | a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1.3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; b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2.5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; n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; ------------#"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"#-- Result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trapeze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variantF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"#------------f(x) = exp(-x) / sqrt(0.2*x^2+1); | a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1.3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; b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2.5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; n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; ------------#"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"#-- Result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trapeze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variantF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7960" cy="687070"/>
            <wp:effectExtent l="0" t="0" r="5080" b="13970"/>
            <wp:docPr id="13" name="Изображение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5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bidi w:val="0"/>
        <w:rPr>
          <w:rFonts w:hint="default"/>
          <w:lang w:val="ru-RU"/>
        </w:rPr>
      </w:pPr>
      <w:r>
        <w:rPr>
          <w:lang w:val="ru-RU"/>
        </w:rPr>
        <w:t>Задача</w:t>
      </w:r>
      <w:r>
        <w:rPr>
          <w:rFonts w:hint="default"/>
          <w:lang w:val="ru-RU"/>
        </w:rPr>
        <w:t xml:space="preserve"> 5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"#------------------------- TASK[5] Simpson formula -----------------------------#"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"#------------f(x) = 1 / sqrt(x^4+5); | a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; b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; n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; ------------#"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"#-- Result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simpson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"#------------f(x) = 1 / sqrt(x^4+5); | a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; b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; n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; ------------#"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"#-- Result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simpson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736600"/>
            <wp:effectExtent l="0" t="0" r="1270" b="10160"/>
            <wp:docPr id="14" name="Изображение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5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/>
        </w:rPr>
      </w:pPr>
      <w:r>
        <w:rPr>
          <w:lang w:val="ru-RU"/>
        </w:rPr>
        <w:t>Задача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6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"#------------------------- TASK[6] Simpson formula -----------------------------#"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"#------------f(x) = exp(-x) / sqrt(0.2*x^2+1); | a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1.3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; b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2.5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; n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; ------------#"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"#-- Result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simpson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variantF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"#------------f(x) = exp(-x) / sqrt(0.2*x^2+1); | a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1.3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; b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2.5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; n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{2*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; ------------#"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"#-- Result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simpson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variantF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8595" cy="675005"/>
            <wp:effectExtent l="0" t="0" r="4445" b="10795"/>
            <wp:docPr id="15" name="Изображение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5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Программная реализация следующих задач громоздка, хотя не имеет практической ценности. Пропустим её.</w:t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Задача 7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274310" cy="1081405"/>
            <wp:effectExtent l="0" t="0" r="13970" b="635"/>
            <wp:docPr id="16" name="Изображение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5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Задача 8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1125220"/>
            <wp:effectExtent l="0" t="0" r="3810" b="2540"/>
            <wp:docPr id="17" name="Изображение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2EB287D9"/>
    <w:multiLevelType w:val="singleLevel"/>
    <w:tmpl w:val="2EB287D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55791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E51D9D"/>
    <w:rsid w:val="1DAC7FBA"/>
    <w:rsid w:val="2C3A5F4F"/>
    <w:rsid w:val="352001AF"/>
    <w:rsid w:val="3D2E204C"/>
    <w:rsid w:val="3EB62B57"/>
    <w:rsid w:val="6DE55791"/>
    <w:rsid w:val="7A25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center"/>
      <w:outlineLvl w:val="0"/>
    </w:pPr>
    <w:rPr>
      <w:rFonts w:cs="Arial"/>
      <w:b/>
      <w:bCs/>
      <w:kern w:val="32"/>
      <w:sz w:val="40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Times New Roman" w:hAnsi="Times New Roman" w:cs="Arial"/>
      <w:b/>
      <w:bCs/>
      <w:iCs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both"/>
      <w:outlineLvl w:val="2"/>
    </w:pPr>
    <w:rPr>
      <w:rFonts w:ascii="Courier New" w:hAnsi="Courier New" w:cs="Arial"/>
      <w:b/>
      <w:bCs/>
      <w:sz w:val="24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png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19.png"/><Relationship Id="rId35" Type="http://schemas.openxmlformats.org/officeDocument/2006/relationships/image" Target="media/image18.png"/><Relationship Id="rId34" Type="http://schemas.openxmlformats.org/officeDocument/2006/relationships/image" Target="media/image17.png"/><Relationship Id="rId33" Type="http://schemas.openxmlformats.org/officeDocument/2006/relationships/image" Target="media/image16.png"/><Relationship Id="rId32" Type="http://schemas.openxmlformats.org/officeDocument/2006/relationships/image" Target="media/image15.png"/><Relationship Id="rId31" Type="http://schemas.openxmlformats.org/officeDocument/2006/relationships/image" Target="media/image14.png"/><Relationship Id="rId30" Type="http://schemas.openxmlformats.org/officeDocument/2006/relationships/image" Target="media/image13.png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oleObject" Target="embeddings/oleObject13.bin"/><Relationship Id="rId27" Type="http://schemas.openxmlformats.org/officeDocument/2006/relationships/oleObject" Target="embeddings/oleObject12.bin"/><Relationship Id="rId26" Type="http://schemas.openxmlformats.org/officeDocument/2006/relationships/image" Target="media/image12.png"/><Relationship Id="rId25" Type="http://schemas.openxmlformats.org/officeDocument/2006/relationships/oleObject" Target="embeddings/oleObject11.bin"/><Relationship Id="rId24" Type="http://schemas.openxmlformats.org/officeDocument/2006/relationships/image" Target="media/image11.png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1</Lines>
  <Paragraphs>1</Paragraphs>
  <TotalTime>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2024-05-16T07:46:00Z</dcterms:created>
  <dc:creator>Кирилл Тимофеев</dc:creator>
  <cp:lastModifiedBy>Кирилл Тимофеев</cp:lastModifiedBy>
  <dcterms:modified xsi:type="dcterms:W3CDTF">2024-05-16T08:50:43Z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A2F362C9E8324530A19969BDD3498F9C_11</vt:lpwstr>
  </property>
</Properties>
</file>