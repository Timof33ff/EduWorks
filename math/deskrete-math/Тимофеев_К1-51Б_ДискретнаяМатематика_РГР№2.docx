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rFonts w:hint="default" w:ascii="Times New Roman" w:hAnsi="Times New Roman" w:cs="Times New Roman"/>
          <w:b/>
          <w:sz w:val="2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sz w:val="20"/>
        </w:rPr>
      </w:pPr>
      <w:r>
        <w:rPr>
          <w:rFonts w:hint="default" w:ascii="Times New Roman" w:hAnsi="Times New Roman" w:cs="Times New Roman"/>
          <w:b/>
          <w:sz w:val="20"/>
        </w:rPr>
        <w:t>Министерство образования и науки Российской Федерации</w:t>
      </w:r>
    </w:p>
    <w:p>
      <w:pPr>
        <w:jc w:val="center"/>
        <w:rPr>
          <w:rFonts w:hint="default" w:ascii="Times New Roman" w:hAnsi="Times New Roman" w:cs="Times New Roman"/>
          <w:b/>
          <w:sz w:val="20"/>
        </w:rPr>
      </w:pPr>
      <w:r>
        <w:rPr>
          <w:rFonts w:hint="default" w:ascii="Times New Roman" w:hAnsi="Times New Roman" w:cs="Times New Roman"/>
          <w:b/>
          <w:sz w:val="20"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rFonts w:hint="default" w:ascii="Times New Roman" w:hAnsi="Times New Roman" w:cs="Times New Roman"/>
          <w:b/>
          <w:sz w:val="20"/>
        </w:rPr>
      </w:pPr>
      <w:r>
        <w:rPr>
          <w:rFonts w:hint="default" w:ascii="Times New Roman" w:hAnsi="Times New Roman" w:cs="Times New Roman"/>
          <w:b/>
          <w:sz w:val="20"/>
        </w:rPr>
        <w:t>высшего профессионального образования</w:t>
      </w:r>
    </w:p>
    <w:p>
      <w:pPr>
        <w:jc w:val="center"/>
        <w:rPr>
          <w:rFonts w:hint="default" w:ascii="Times New Roman" w:hAnsi="Times New Roman" w:cs="Times New Roman"/>
          <w:b/>
          <w:sz w:val="20"/>
        </w:rPr>
      </w:pPr>
      <w:r>
        <w:rPr>
          <w:rFonts w:hint="default" w:ascii="Times New Roman" w:hAnsi="Times New Roman" w:cs="Times New Roman"/>
          <w:b/>
          <w:sz w:val="20"/>
        </w:rPr>
        <w:t>«Московский государственный технический университет имени Н.Э. Баумана»</w:t>
      </w:r>
    </w:p>
    <w:p>
      <w:pPr>
        <w:pBdr>
          <w:bottom w:val="thinThickSmallGap" w:color="auto" w:sz="24" w:space="1"/>
        </w:pBdr>
        <w:jc w:val="center"/>
        <w:rPr>
          <w:rFonts w:hint="default" w:ascii="Times New Roman" w:hAnsi="Times New Roman" w:cs="Times New Roman"/>
          <w:b/>
          <w:sz w:val="20"/>
        </w:rPr>
      </w:pPr>
      <w:r>
        <w:rPr>
          <w:rFonts w:hint="default" w:ascii="Times New Roman" w:hAnsi="Times New Roman" w:cs="Times New Roman"/>
          <w:b/>
          <w:sz w:val="20"/>
        </w:rPr>
        <w:t xml:space="preserve">(МГТУ им. Н.Э.Баумана) </w:t>
      </w:r>
    </w:p>
    <w:p>
      <w:pPr>
        <w:pBdr>
          <w:bottom w:val="thinThickSmallGap" w:color="auto" w:sz="24" w:space="1"/>
        </w:pBdr>
        <w:jc w:val="center"/>
        <w:rPr>
          <w:rFonts w:hint="default" w:ascii="Times New Roman" w:hAnsi="Times New Roman" w:cs="Times New Roman"/>
          <w:b/>
          <w:sz w:val="20"/>
        </w:rPr>
      </w:pPr>
      <w:r>
        <w:rPr>
          <w:rFonts w:hint="default" w:ascii="Times New Roman" w:hAnsi="Times New Roman" w:cs="Times New Roman"/>
          <w:b/>
          <w:sz w:val="20"/>
        </w:rPr>
        <w:t>Мытищинский филиал</w:t>
      </w:r>
    </w:p>
    <w:p>
      <w:pPr>
        <w:jc w:val="center"/>
        <w:rPr>
          <w:rFonts w:hint="default" w:ascii="Times New Roman" w:hAnsi="Times New Roman" w:cs="Times New Roman"/>
          <w:b/>
          <w:sz w:val="20"/>
        </w:rPr>
      </w:pPr>
    </w:p>
    <w:p>
      <w:pPr>
        <w:jc w:val="left"/>
        <w:rPr>
          <w:rFonts w:hint="default" w:ascii="Times New Roman" w:hAnsi="Times New Roman" w:cs="Times New Roman"/>
          <w:b/>
          <w:sz w:val="20"/>
        </w:rPr>
      </w:pPr>
    </w:p>
    <w:p>
      <w:pPr>
        <w:jc w:val="center"/>
        <w:rPr>
          <w:rFonts w:hint="default" w:ascii="Times New Roman" w:hAnsi="Times New Roman" w:cs="Times New Roman"/>
          <w:b/>
          <w:sz w:val="20"/>
        </w:rPr>
      </w:pPr>
      <w:r>
        <w:rPr>
          <w:rFonts w:hint="default" w:ascii="Times New Roman" w:hAnsi="Times New Roman" w:cs="Times New Roman"/>
          <w:b/>
          <w:sz w:val="20"/>
        </w:rPr>
        <w:t>ФАКУЛЬТЕТ КОСМИЧЕСКИЙ</w:t>
      </w:r>
    </w:p>
    <w:p>
      <w:pPr>
        <w:jc w:val="center"/>
        <w:rPr>
          <w:rFonts w:hint="default" w:ascii="Times New Roman" w:hAnsi="Times New Roman" w:cs="Times New Roman"/>
          <w:b/>
          <w:sz w:val="20"/>
        </w:rPr>
      </w:pPr>
    </w:p>
    <w:p>
      <w:pPr>
        <w:jc w:val="center"/>
        <w:rPr>
          <w:rFonts w:hint="default" w:ascii="Times New Roman" w:hAnsi="Times New Roman" w:cs="Times New Roman"/>
          <w:b/>
          <w:iCs/>
          <w:sz w:val="20"/>
        </w:rPr>
      </w:pPr>
      <w:r>
        <w:rPr>
          <w:rFonts w:hint="default" w:ascii="Times New Roman" w:hAnsi="Times New Roman" w:cs="Times New Roman"/>
          <w:b/>
          <w:sz w:val="20"/>
        </w:rPr>
        <w:t>КАФЕДРА К-</w:t>
      </w:r>
      <w:r>
        <w:rPr>
          <w:rFonts w:hint="default" w:ascii="Times New Roman" w:hAnsi="Times New Roman" w:cs="Times New Roman"/>
          <w:b/>
          <w:sz w:val="20"/>
          <w:lang w:val="ru-RU"/>
        </w:rPr>
        <w:t>1</w:t>
      </w:r>
      <w:r>
        <w:rPr>
          <w:rFonts w:hint="default" w:ascii="Times New Roman" w:hAnsi="Times New Roman" w:cs="Times New Roman"/>
          <w:b/>
          <w:sz w:val="20"/>
        </w:rPr>
        <w:t xml:space="preserve"> САУ</w:t>
      </w:r>
    </w:p>
    <w:p>
      <w:pPr>
        <w:jc w:val="left"/>
        <w:rPr>
          <w:rFonts w:hint="default" w:ascii="Times New Roman" w:hAnsi="Times New Roman" w:cs="Times New Roman"/>
          <w:sz w:val="20"/>
        </w:rPr>
      </w:pPr>
    </w:p>
    <w:p>
      <w:pPr>
        <w:jc w:val="center"/>
        <w:rPr>
          <w:rFonts w:hint="default" w:ascii="Times New Roman" w:hAnsi="Times New Roman" w:cs="Times New Roman"/>
          <w:b/>
          <w:sz w:val="44"/>
          <w:lang w:val="ru-RU"/>
        </w:rPr>
      </w:pPr>
      <w:r>
        <w:rPr>
          <w:rFonts w:hint="default" w:ascii="Times New Roman" w:hAnsi="Times New Roman" w:cs="Times New Roman"/>
          <w:b/>
          <w:sz w:val="44"/>
        </w:rPr>
        <w:t xml:space="preserve"> </w:t>
      </w:r>
      <w:r>
        <w:rPr>
          <w:rFonts w:hint="default" w:cs="Times New Roman"/>
          <w:b/>
          <w:sz w:val="40"/>
          <w:szCs w:val="40"/>
          <w:lang w:val="ru-RU"/>
        </w:rPr>
        <w:t>РАСЧЁТНО-ГРАФИЧЕСКАЯ</w:t>
      </w:r>
      <w:r>
        <w:rPr>
          <w:rFonts w:hint="default" w:ascii="Times New Roman" w:hAnsi="Times New Roman" w:cs="Times New Roman"/>
          <w:b/>
          <w:sz w:val="40"/>
          <w:szCs w:val="40"/>
        </w:rPr>
        <w:t xml:space="preserve"> РАБОТА №</w:t>
      </w:r>
      <w:r>
        <w:rPr>
          <w:rFonts w:hint="default" w:ascii="Times New Roman" w:hAnsi="Times New Roman" w:cs="Times New Roman"/>
          <w:b/>
          <w:sz w:val="40"/>
          <w:szCs w:val="40"/>
          <w:lang w:val="ru-RU"/>
        </w:rPr>
        <w:t>5</w:t>
      </w:r>
    </w:p>
    <w:p>
      <w:pPr>
        <w:jc w:val="center"/>
        <w:rPr>
          <w:rFonts w:hint="default" w:ascii="Times New Roman" w:hAnsi="Times New Roman" w:cs="Times New Roman"/>
          <w:b/>
          <w:i/>
          <w:sz w:val="40"/>
        </w:rPr>
      </w:pPr>
    </w:p>
    <w:p>
      <w:pPr>
        <w:jc w:val="center"/>
        <w:rPr>
          <w:rFonts w:hint="default" w:ascii="Times New Roman" w:hAnsi="Times New Roman" w:cs="Times New Roman"/>
          <w:b/>
          <w:sz w:val="40"/>
        </w:rPr>
      </w:pPr>
      <w:r>
        <w:rPr>
          <w:rFonts w:hint="default" w:ascii="Times New Roman" w:hAnsi="Times New Roman" w:cs="Times New Roman"/>
          <w:b/>
          <w:sz w:val="40"/>
        </w:rPr>
        <w:t>ПО ДИСЦИПЛИНЕ</w:t>
      </w:r>
    </w:p>
    <w:p>
      <w:pPr>
        <w:jc w:val="center"/>
        <w:rPr>
          <w:rFonts w:hint="default" w:ascii="Times New Roman" w:hAnsi="Times New Roman" w:cs="Times New Roman"/>
          <w:b/>
          <w:bCs/>
          <w:cap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aps/>
          <w:sz w:val="36"/>
          <w:szCs w:val="36"/>
        </w:rPr>
        <w:t>“</w:t>
      </w:r>
      <w:r>
        <w:rPr>
          <w:rFonts w:hint="default" w:cs="Times New Roman"/>
          <w:b/>
          <w:bCs/>
          <w:caps/>
          <w:sz w:val="36"/>
          <w:szCs w:val="36"/>
          <w:lang w:val="ru-RU"/>
        </w:rPr>
        <w:t>ДИксретная математика</w:t>
      </w:r>
      <w:r>
        <w:rPr>
          <w:rFonts w:hint="default" w:ascii="Times New Roman" w:hAnsi="Times New Roman" w:cs="Times New Roman"/>
          <w:b/>
          <w:bCs/>
          <w:caps/>
          <w:sz w:val="36"/>
          <w:szCs w:val="36"/>
        </w:rPr>
        <w:t>”</w:t>
      </w:r>
    </w:p>
    <w:p>
      <w:pPr>
        <w:jc w:val="center"/>
        <w:rPr>
          <w:rFonts w:hint="default" w:ascii="Times New Roman" w:hAnsi="Times New Roman" w:cs="Times New Roman"/>
          <w:b/>
          <w:bCs/>
          <w:caps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aps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sz w:val="40"/>
        </w:rPr>
        <w:t>НА ТЕМУ</w:t>
      </w:r>
      <w:r>
        <w:rPr>
          <w:rFonts w:hint="default" w:ascii="Times New Roman" w:hAnsi="Times New Roman" w:cs="Times New Roman"/>
          <w:b/>
          <w:sz w:val="40"/>
          <w:lang w:val="ru-RU"/>
        </w:rPr>
        <w:t>: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«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Точность  систем управления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»</w:t>
      </w:r>
    </w:p>
    <w:p>
      <w:pPr>
        <w:jc w:val="center"/>
        <w:rPr>
          <w:rFonts w:hint="default" w:cs="Times New Roman"/>
          <w:b/>
          <w:bCs/>
          <w:sz w:val="36"/>
          <w:szCs w:val="36"/>
          <w:lang w:val="ru-RU"/>
        </w:rPr>
      </w:pPr>
    </w:p>
    <w:p>
      <w:pPr>
        <w:jc w:val="left"/>
        <w:rPr>
          <w:rFonts w:hint="default" w:ascii="Times New Roman" w:hAnsi="Times New Roman" w:cs="Times New Roman"/>
          <w:b/>
          <w:i/>
          <w:sz w:val="40"/>
        </w:rPr>
      </w:pPr>
    </w:p>
    <w:p>
      <w:pPr>
        <w:jc w:val="left"/>
        <w:rPr>
          <w:rFonts w:hint="default" w:ascii="Times New Roman" w:hAnsi="Times New Roman" w:cs="Times New Roman"/>
          <w:b/>
          <w:i/>
          <w:sz w:val="40"/>
        </w:rPr>
      </w:pPr>
    </w:p>
    <w:p>
      <w:pPr>
        <w:jc w:val="left"/>
        <w:rPr>
          <w:rFonts w:hint="default" w:ascii="Times New Roman" w:hAnsi="Times New Roman" w:cs="Times New Roman"/>
          <w:b/>
          <w:i/>
          <w:sz w:val="40"/>
          <w:lang w:val="ru-RU"/>
        </w:rPr>
      </w:pPr>
      <w:r>
        <w:rPr>
          <w:rFonts w:hint="default" w:ascii="Times New Roman" w:hAnsi="Times New Roman" w:cs="Times New Roman"/>
          <w:b/>
          <w:i/>
          <w:sz w:val="40"/>
        </w:rPr>
        <w:t>________________________________________</w:t>
      </w:r>
      <w:r>
        <w:rPr>
          <w:rFonts w:hint="default" w:ascii="Times New Roman" w:hAnsi="Times New Roman" w:cs="Times New Roman"/>
          <w:b/>
          <w:i/>
          <w:sz w:val="40"/>
          <w:lang w:val="ru-RU"/>
        </w:rPr>
        <w:t>_</w:t>
      </w:r>
    </w:p>
    <w:p>
      <w:pPr>
        <w:jc w:val="left"/>
        <w:rPr>
          <w:rFonts w:hint="default" w:ascii="Times New Roman" w:hAnsi="Times New Roman" w:cs="Times New Roman"/>
          <w:b/>
          <w:i/>
          <w:sz w:val="40"/>
          <w:lang w:val="ru-RU"/>
        </w:rPr>
      </w:pPr>
      <w:r>
        <w:rPr>
          <w:rFonts w:hint="default" w:ascii="Times New Roman" w:hAnsi="Times New Roman" w:cs="Times New Roman"/>
          <w:b/>
          <w:i/>
          <w:sz w:val="40"/>
        </w:rPr>
        <w:t>______________________________________________________________________________________</w:t>
      </w:r>
      <w:r>
        <w:rPr>
          <w:rFonts w:hint="default" w:ascii="Times New Roman" w:hAnsi="Times New Roman" w:cs="Times New Roman"/>
          <w:b/>
          <w:i/>
          <w:sz w:val="40"/>
          <w:lang w:val="ru-RU"/>
        </w:rPr>
        <w:t>_____________________________________</w:t>
      </w:r>
    </w:p>
    <w:p>
      <w:pPr>
        <w:jc w:val="left"/>
        <w:rPr>
          <w:rFonts w:hint="default" w:ascii="Times New Roman" w:hAnsi="Times New Roman" w:cs="Times New Roman"/>
          <w:sz w:val="20"/>
        </w:rPr>
      </w:pPr>
    </w:p>
    <w:p>
      <w:pPr>
        <w:jc w:val="left"/>
        <w:rPr>
          <w:rFonts w:hint="default" w:ascii="Times New Roman" w:hAnsi="Times New Roman" w:cs="Times New Roman"/>
          <w:sz w:val="20"/>
        </w:rPr>
      </w:pPr>
    </w:p>
    <w:p>
      <w:pPr>
        <w:jc w:val="left"/>
        <w:rPr>
          <w:rFonts w:hint="default" w:ascii="Times New Roman" w:hAnsi="Times New Roman" w:cs="Times New Roman"/>
          <w:b/>
          <w:sz w:val="20"/>
        </w:rPr>
      </w:pPr>
      <w:r>
        <w:rPr>
          <w:rFonts w:hint="default" w:ascii="Times New Roman" w:hAnsi="Times New Roman" w:cs="Times New Roman"/>
          <w:b/>
          <w:bCs/>
          <w:sz w:val="20"/>
        </w:rPr>
        <w:t>Студент</w:t>
      </w:r>
      <w:r>
        <w:rPr>
          <w:rFonts w:hint="default" w:ascii="Times New Roman" w:hAnsi="Times New Roman" w:cs="Times New Roman"/>
          <w:sz w:val="20"/>
        </w:rPr>
        <w:t xml:space="preserve"> К1-</w:t>
      </w:r>
      <w:r>
        <w:rPr>
          <w:rFonts w:hint="default" w:ascii="Times New Roman" w:hAnsi="Times New Roman" w:cs="Times New Roman"/>
          <w:sz w:val="20"/>
          <w:lang w:val="ru-RU"/>
        </w:rPr>
        <w:t>5</w:t>
      </w:r>
      <w:r>
        <w:rPr>
          <w:rFonts w:hint="default" w:ascii="Times New Roman" w:hAnsi="Times New Roman" w:cs="Times New Roman"/>
          <w:sz w:val="20"/>
        </w:rPr>
        <w:t>1Б</w:t>
      </w:r>
      <w:r>
        <w:rPr>
          <w:rFonts w:hint="default" w:ascii="Times New Roman" w:hAnsi="Times New Roman" w:cs="Times New Roman"/>
          <w:sz w:val="20"/>
          <w:lang w:val="ru-RU"/>
        </w:rPr>
        <w:t xml:space="preserve">      </w:t>
      </w:r>
      <w:r>
        <w:rPr>
          <w:rFonts w:hint="default" w:ascii="Times New Roman" w:hAnsi="Times New Roman" w:cs="Times New Roman"/>
          <w:sz w:val="20"/>
        </w:rPr>
        <w:t xml:space="preserve">     </w:t>
      </w:r>
      <w:r>
        <w:rPr>
          <w:rFonts w:hint="default" w:ascii="Times New Roman" w:hAnsi="Times New Roman" w:cs="Times New Roman"/>
          <w:sz w:val="20"/>
        </w:rPr>
        <w:tab/>
      </w:r>
      <w:r>
        <w:rPr>
          <w:rFonts w:hint="default" w:ascii="Times New Roman" w:hAnsi="Times New Roman" w:cs="Times New Roman"/>
          <w:sz w:val="20"/>
        </w:rPr>
        <w:t xml:space="preserve">               </w:t>
      </w:r>
      <w:r>
        <w:rPr>
          <w:rFonts w:hint="default" w:ascii="Times New Roman" w:hAnsi="Times New Roman" w:cs="Times New Roman"/>
          <w:sz w:val="20"/>
          <w:lang w:val="en-US"/>
        </w:rPr>
        <w:t xml:space="preserve">   </w:t>
      </w:r>
      <w:r>
        <w:rPr>
          <w:rFonts w:hint="default" w:ascii="Times New Roman" w:hAnsi="Times New Roman" w:cs="Times New Roman"/>
          <w:sz w:val="20"/>
          <w:lang w:val="ru-RU"/>
        </w:rPr>
        <w:t xml:space="preserve">                                            </w:t>
      </w:r>
      <w:r>
        <w:rPr>
          <w:rFonts w:hint="default" w:ascii="Times New Roman" w:hAnsi="Times New Roman" w:cs="Times New Roman"/>
          <w:b/>
          <w:bCs/>
          <w:sz w:val="20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0"/>
          <w:lang w:val="en-US"/>
        </w:rPr>
        <w:t xml:space="preserve"> </w:t>
      </w:r>
      <w:r>
        <w:rPr>
          <w:rFonts w:hint="default" w:cs="Times New Roman"/>
          <w:b/>
          <w:bCs/>
          <w:sz w:val="20"/>
          <w:lang w:val="ru-RU"/>
        </w:rPr>
        <w:t>19</w:t>
      </w:r>
      <w:r>
        <w:rPr>
          <w:rFonts w:hint="default" w:ascii="Times New Roman" w:hAnsi="Times New Roman" w:cs="Times New Roman"/>
          <w:b/>
          <w:bCs/>
          <w:sz w:val="20"/>
        </w:rPr>
        <w:t>.</w:t>
      </w:r>
      <w:r>
        <w:rPr>
          <w:rFonts w:hint="default" w:ascii="Times New Roman" w:hAnsi="Times New Roman" w:cs="Times New Roman"/>
          <w:b/>
          <w:bCs/>
          <w:sz w:val="20"/>
          <w:lang w:val="ru-RU"/>
        </w:rPr>
        <w:t>1</w:t>
      </w:r>
      <w:r>
        <w:rPr>
          <w:rFonts w:hint="default" w:cs="Times New Roman"/>
          <w:b/>
          <w:bCs/>
          <w:sz w:val="20"/>
          <w:lang w:val="ru-RU"/>
        </w:rPr>
        <w:t>2</w:t>
      </w:r>
      <w:r>
        <w:rPr>
          <w:rFonts w:hint="default" w:ascii="Times New Roman" w:hAnsi="Times New Roman" w:cs="Times New Roman"/>
          <w:b/>
          <w:bCs/>
          <w:sz w:val="20"/>
        </w:rPr>
        <w:t xml:space="preserve">.23 </w:t>
      </w:r>
      <w:r>
        <w:rPr>
          <w:rFonts w:hint="default" w:ascii="Times New Roman" w:hAnsi="Times New Roman" w:cs="Times New Roman"/>
          <w:b/>
          <w:sz w:val="20"/>
        </w:rPr>
        <w:t xml:space="preserve">           </w:t>
      </w:r>
      <w:r>
        <w:rPr>
          <w:rFonts w:hint="default" w:ascii="Times New Roman" w:hAnsi="Times New Roman" w:cs="Times New Roman"/>
          <w:b/>
          <w:sz w:val="20"/>
          <w:lang w:val="ru-RU"/>
        </w:rPr>
        <w:t xml:space="preserve">  </w:t>
      </w:r>
      <w:r>
        <w:rPr>
          <w:rFonts w:hint="default" w:ascii="Times New Roman" w:hAnsi="Times New Roman" w:cs="Times New Roman"/>
          <w:b/>
          <w:sz w:val="20"/>
        </w:rPr>
        <w:t xml:space="preserve"> К. А. </w:t>
      </w:r>
      <w:r>
        <w:rPr>
          <w:rFonts w:hint="default" w:ascii="Times New Roman" w:hAnsi="Times New Roman" w:cs="Times New Roman"/>
          <w:b/>
          <w:sz w:val="20"/>
          <w:lang w:val="ru-RU"/>
        </w:rPr>
        <w:t>Ти</w:t>
      </w:r>
      <w:r>
        <w:rPr>
          <w:rFonts w:hint="default" w:ascii="Times New Roman" w:hAnsi="Times New Roman" w:cs="Times New Roman"/>
          <w:b/>
          <w:sz w:val="20"/>
        </w:rPr>
        <w:t>мофеев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(Группа)             </w:t>
      </w:r>
      <w:r>
        <w:rPr>
          <w:rFonts w:hint="default" w:ascii="Times New Roman" w:hAnsi="Times New Roman" w:cs="Times New Roman"/>
          <w:sz w:val="18"/>
          <w:szCs w:val="18"/>
          <w:lang w:val="ru-RU"/>
        </w:rPr>
        <w:t xml:space="preserve">                                                               </w:t>
      </w:r>
      <w:r>
        <w:rPr>
          <w:rFonts w:hint="default" w:ascii="Times New Roman" w:hAnsi="Times New Roman" w:cs="Times New Roman"/>
          <w:sz w:val="18"/>
          <w:szCs w:val="18"/>
        </w:rPr>
        <w:t xml:space="preserve">            (Подпись, дата)</w:t>
      </w:r>
      <w:r>
        <w:rPr>
          <w:rFonts w:hint="default" w:ascii="Times New Roman" w:hAnsi="Times New Roman" w:cs="Times New Roman"/>
          <w:sz w:val="18"/>
          <w:szCs w:val="18"/>
          <w:lang w:val="ru-RU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 xml:space="preserve">                     (ФИО)            </w:t>
      </w:r>
    </w:p>
    <w:p>
      <w:pPr>
        <w:jc w:val="both"/>
        <w:rPr>
          <w:rFonts w:hint="default" w:ascii="Times New Roman" w:hAnsi="Times New Roman" w:cs="Times New Roman"/>
          <w:sz w:val="20"/>
        </w:rPr>
      </w:pPr>
    </w:p>
    <w:p>
      <w:pPr>
        <w:jc w:val="both"/>
        <w:rPr>
          <w:rFonts w:hint="default" w:ascii="Times New Roman" w:hAnsi="Times New Roman" w:cs="Times New Roman"/>
          <w:sz w:val="20"/>
        </w:rPr>
      </w:pPr>
    </w:p>
    <w:p>
      <w:pPr>
        <w:ind w:left="7128" w:hanging="7128" w:hangingChars="355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20"/>
        </w:rPr>
        <w:t>Руководитель</w:t>
      </w:r>
      <w:r>
        <w:rPr>
          <w:rFonts w:hint="default" w:ascii="Times New Roman" w:hAnsi="Times New Roman" w:cs="Times New Roman"/>
          <w:sz w:val="20"/>
        </w:rPr>
        <w:t xml:space="preserve">              </w:t>
      </w:r>
      <w:r>
        <w:rPr>
          <w:rFonts w:hint="default" w:ascii="Times New Roman" w:hAnsi="Times New Roman" w:cs="Times New Roman"/>
          <w:sz w:val="20"/>
          <w:lang w:val="en-US"/>
        </w:rPr>
        <w:t xml:space="preserve">                                   </w:t>
      </w:r>
      <w:r>
        <w:rPr>
          <w:rFonts w:hint="default" w:ascii="Times New Roman" w:hAnsi="Times New Roman" w:cs="Times New Roman"/>
          <w:sz w:val="20"/>
          <w:lang w:val="ru-RU"/>
        </w:rPr>
        <w:t xml:space="preserve">                                                                         </w:t>
      </w:r>
      <w:r>
        <w:rPr>
          <w:rFonts w:hint="default" w:ascii="Times New Roman" w:hAnsi="Times New Roman" w:cs="Times New Roman"/>
          <w:sz w:val="20"/>
          <w:lang w:val="en-US"/>
        </w:rPr>
        <w:t xml:space="preserve">   </w:t>
      </w:r>
      <w:r>
        <w:rPr>
          <w:rFonts w:hint="default" w:ascii="Times New Roman" w:hAnsi="Times New Roman" w:cs="Times New Roman"/>
          <w:sz w:val="20"/>
          <w:lang w:val="ru-RU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0"/>
          <w:lang w:val="ru-RU"/>
        </w:rPr>
        <w:t xml:space="preserve">  </w:t>
      </w:r>
      <w:r>
        <w:rPr>
          <w:rFonts w:hint="default" w:ascii="Times New Roman" w:hAnsi="Times New Roman" w:cs="Times New Roman"/>
          <w:b/>
          <w:bCs/>
          <w:sz w:val="20"/>
          <w:lang w:val="en-US"/>
        </w:rPr>
        <w:t xml:space="preserve"> </w:t>
      </w:r>
      <w:r>
        <w:rPr>
          <w:rFonts w:hint="default" w:cs="Times New Roman"/>
          <w:b/>
          <w:bCs/>
          <w:sz w:val="20"/>
          <w:lang w:val="ru-RU"/>
        </w:rPr>
        <w:t>Т</w:t>
      </w:r>
      <w:r>
        <w:rPr>
          <w:rFonts w:hint="default" w:ascii="Times New Roman" w:hAnsi="Times New Roman" w:cs="Times New Roman"/>
          <w:b/>
          <w:bCs/>
          <w:sz w:val="20"/>
          <w:lang w:val="ru-RU"/>
        </w:rPr>
        <w:t>.В.</w:t>
      </w:r>
      <w:r>
        <w:rPr>
          <w:rFonts w:hint="default" w:cs="Times New Roman"/>
          <w:b/>
          <w:bCs/>
          <w:sz w:val="20"/>
          <w:lang w:val="ru-RU"/>
        </w:rPr>
        <w:t>Чернова</w:t>
      </w:r>
      <w:r>
        <w:rPr>
          <w:rFonts w:hint="default" w:ascii="Times New Roman" w:hAnsi="Times New Roman" w:cs="Times New Roman"/>
          <w:b/>
          <w:bCs/>
          <w:sz w:val="20"/>
        </w:rPr>
        <w:t xml:space="preserve">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sz w:val="18"/>
          <w:szCs w:val="18"/>
        </w:rPr>
        <w:t xml:space="preserve">                               </w:t>
      </w:r>
    </w:p>
    <w:p>
      <w:pPr>
        <w:ind w:firstLine="5130" w:firstLineChars="285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(Подпись, дата)                      (ФИО)            </w:t>
      </w:r>
    </w:p>
    <w:p>
      <w:pPr>
        <w:ind w:right="565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                                  </w:t>
      </w:r>
    </w:p>
    <w:p>
      <w:pPr>
        <w:jc w:val="center"/>
        <w:rPr>
          <w:rFonts w:hint="default" w:ascii="Times New Roman" w:hAnsi="Times New Roman" w:cs="Times New Roman"/>
          <w:i/>
          <w:sz w:val="22"/>
        </w:rPr>
      </w:pPr>
    </w:p>
    <w:p>
      <w:pPr>
        <w:jc w:val="center"/>
        <w:rPr>
          <w:rFonts w:hint="default" w:ascii="Times New Roman" w:hAnsi="Times New Roman" w:cs="Times New Roman"/>
          <w:i/>
          <w:sz w:val="22"/>
        </w:rPr>
      </w:pPr>
    </w:p>
    <w:p>
      <w:pPr>
        <w:jc w:val="center"/>
        <w:rPr>
          <w:rFonts w:hint="default" w:ascii="Times New Roman" w:hAnsi="Times New Roman" w:cs="Times New Roman"/>
          <w:i/>
          <w:sz w:val="22"/>
        </w:rPr>
      </w:pPr>
    </w:p>
    <w:p>
      <w:pPr>
        <w:jc w:val="center"/>
        <w:rPr>
          <w:rFonts w:hint="default" w:ascii="Times New Roman" w:hAnsi="Times New Roman" w:cs="Times New Roman"/>
          <w:i/>
          <w:sz w:val="22"/>
        </w:rPr>
      </w:pPr>
    </w:p>
    <w:p>
      <w:pPr>
        <w:jc w:val="center"/>
        <w:rPr>
          <w:rFonts w:hint="default" w:ascii="Times New Roman" w:hAnsi="Times New Roman" w:cs="Times New Roman"/>
          <w:i/>
          <w:sz w:val="22"/>
        </w:rPr>
      </w:pPr>
    </w:p>
    <w:p>
      <w:pPr>
        <w:jc w:val="center"/>
        <w:rPr>
          <w:rFonts w:hint="default" w:ascii="Times New Roman" w:hAnsi="Times New Roman" w:cs="Times New Roman"/>
          <w:i/>
          <w:sz w:val="22"/>
        </w:rPr>
      </w:pPr>
    </w:p>
    <w:p>
      <w:pPr>
        <w:jc w:val="center"/>
        <w:rPr>
          <w:rFonts w:hint="default" w:ascii="Times New Roman" w:hAnsi="Times New Roman" w:cs="Times New Roman"/>
          <w:i/>
          <w:sz w:val="28"/>
        </w:rPr>
      </w:pPr>
      <w:r>
        <w:rPr>
          <w:rFonts w:hint="default" w:ascii="Times New Roman" w:hAnsi="Times New Roman" w:cs="Times New Roman"/>
          <w:i/>
          <w:sz w:val="28"/>
        </w:rPr>
        <w:t>2023 г.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hint="default" w:cs="Times New Roman"/>
          <w:b/>
          <w:bCs/>
          <w:sz w:val="36"/>
          <w:szCs w:val="36"/>
          <w:lang w:val="ru-RU"/>
        </w:rPr>
        <w:t>Вариант 13</w:t>
      </w:r>
    </w:p>
    <w:p>
      <w:pPr>
        <w:jc w:val="center"/>
        <w:rPr>
          <w:rFonts w:hint="default" w:ascii="Times New Roman" w:hAnsi="Times New Roman" w:cs="Times New Roman"/>
          <w:i/>
          <w:sz w:val="28"/>
        </w:rPr>
      </w:pP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1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Сеть содержит 10 вершин. Пропускные способности дуг заданы таблицей. Найти максимальный поток между вершинами 1 и 10 (номера вариантов указаны в верхнем левом углу таблицы).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0</wp:posOffset>
            </wp:positionV>
            <wp:extent cx="5495925" cy="2133600"/>
            <wp:effectExtent l="0" t="0" r="571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grayscl/>
                      <a:lum bright="-30000" contras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0" t="32384" r="13525" b="2356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669925</wp:posOffset>
            </wp:positionH>
            <wp:positionV relativeFrom="paragraph">
              <wp:posOffset>59055</wp:posOffset>
            </wp:positionV>
            <wp:extent cx="3933825" cy="1809750"/>
            <wp:effectExtent l="0" t="0" r="13335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5" t="41737" r="21710" b="1575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Ход</w:t>
      </w:r>
      <w:r>
        <w:rPr>
          <w:rFonts w:hint="default"/>
          <w:lang w:val="ru-RU"/>
        </w:rPr>
        <w:t xml:space="preserve"> работы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197475" cy="3433445"/>
            <wp:effectExtent l="0" t="0" r="14605" b="10795"/>
            <wp:wrapTopAndBottom/>
            <wp:docPr id="3" name="Изображение 2" descr="R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 descr="RG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</w:pPr>
    </w:p>
    <w:tbl>
      <w:tblPr>
        <w:tblW w:w="838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637"/>
        <w:gridCol w:w="637"/>
        <w:gridCol w:w="637"/>
        <w:gridCol w:w="637"/>
        <w:gridCol w:w="637"/>
        <w:gridCol w:w="637"/>
        <w:gridCol w:w="865"/>
        <w:gridCol w:w="865"/>
        <w:gridCol w:w="637"/>
        <w:gridCol w:w="8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83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75717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E7E6E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E7E6E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Матрица пропускных способностей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5717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E7E6E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E7E6E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№13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Зададим</w:t>
      </w:r>
      <w:r>
        <w:rPr>
          <w:rFonts w:hint="default"/>
          <w:lang w:val="ru-RU"/>
        </w:rPr>
        <w:t xml:space="preserve"> нулевой поток и начнём реализацию алгоритма, отталкиваясь от него.</w:t>
      </w:r>
    </w:p>
    <w:p>
      <w:pPr>
        <w:rPr>
          <w:lang w:val="en-US"/>
        </w:rPr>
      </w:pPr>
    </w:p>
    <w:tbl>
      <w:tblPr>
        <w:tblW w:w="559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578"/>
        <w:gridCol w:w="578"/>
        <w:gridCol w:w="707"/>
        <w:gridCol w:w="362"/>
        <w:gridCol w:w="636"/>
        <w:gridCol w:w="362"/>
        <w:gridCol w:w="491"/>
        <w:gridCol w:w="448"/>
        <w:gridCol w:w="362"/>
        <w:gridCol w:w="4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592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5717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Нулевой поток (1-2-5-8-10)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592" w:type="dxa"/>
            <w:gridSpan w:val="1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757171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FFFFFF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1-2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2-5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5-8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7E6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75717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E7E6E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E7E6E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Матрица  начального потока сети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57171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E7E6E6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nil"/>
            </w:tcBorders>
            <w:shd w:val="clear" w:color="auto" w:fill="E7E6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E7E6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Поток 1-2-5-8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75717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E7E6E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E7E6E6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Матрица  ненасыщенности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E7E6E6"/>
                <w:kern w:val="0"/>
                <w:sz w:val="24"/>
                <w:szCs w:val="24"/>
                <w:u w:val="none"/>
                <w:bdr w:val="none" w:color="auto" w:sz="0" w:space="0"/>
                <w:lang w:val="ru-RU" w:eastAsia="zh-CN" w:bidi="ar"/>
              </w:rPr>
              <w:t>рёбер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57171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E7E6E6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single" w:color="000000" w:sz="2" w:space="0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CE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</w:tbl>
    <w:p>
      <w:pPr>
        <w:rPr>
          <w:lang w:val="en-US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Матрица</w:t>
      </w:r>
      <w:r>
        <w:rPr>
          <w:rFonts w:hint="default"/>
          <w:lang w:val="ru-RU"/>
        </w:rPr>
        <w:t xml:space="preserve"> насыщенности является матрицей разностей матрицы пропускных способностей и матрицы </w:t>
      </w:r>
      <w:r>
        <w:rPr>
          <w:rFonts w:hint="default"/>
          <w:lang w:val="en-US"/>
        </w:rPr>
        <w:t>n-</w:t>
      </w:r>
      <w:r>
        <w:rPr>
          <w:rFonts w:hint="default"/>
          <w:lang w:val="ru-RU"/>
        </w:rPr>
        <w:t>ого потока.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Затем</w:t>
      </w:r>
      <w:r>
        <w:rPr>
          <w:rFonts w:hint="default"/>
          <w:lang w:val="ru-RU"/>
        </w:rPr>
        <w:t xml:space="preserve"> по уже известному алгоритму запишем дополнительные потоки.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267325" cy="3945255"/>
            <wp:effectExtent l="0" t="0" r="571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Выяснили</w:t>
      </w:r>
      <w:r>
        <w:rPr>
          <w:rFonts w:hint="default"/>
          <w:lang w:val="ru-RU"/>
        </w:rPr>
        <w:t>, что максимально весовым потоком по графу является путь 1-2-5-8-10.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bidi w:val="0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2</w:t>
      </w:r>
    </w:p>
    <w:p>
      <w:pPr>
        <w:rPr>
          <w:rFonts w:hint="default"/>
          <w:lang w:val="ru-RU"/>
        </w:rPr>
      </w:pPr>
    </w:p>
    <w:p>
      <w:pPr>
        <w:bidi w:val="0"/>
        <w:rPr>
          <w:sz w:val="27"/>
          <w:lang w:val="ru-RU"/>
        </w:rPr>
      </w:pPr>
      <w:r>
        <w:rPr>
          <w:lang w:val="ru-RU"/>
        </w:rPr>
        <w:t>В соответствии с вариантом задания, определенным преподавателем, по графу составить матрицу транспортных расходов и найти её решение.</w:t>
      </w:r>
    </w:p>
    <w:p>
      <w:pPr>
        <w:bidi w:val="0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рисунке показана транспортная сеть, соединяющая 16 населённых</w:t>
      </w:r>
      <w:bookmarkStart w:id="0" w:name="_GoBack"/>
      <w:bookmarkEnd w:id="0"/>
      <w:r>
        <w:rPr>
          <w:sz w:val="24"/>
          <w:szCs w:val="24"/>
          <w:lang w:val="ru-RU"/>
        </w:rPr>
        <w:t xml:space="preserve"> пунктов, и расстояния между ними. </w:t>
      </w:r>
      <w:r>
        <w:rPr>
          <w:sz w:val="24"/>
          <w:szCs w:val="24"/>
        </w:rPr>
        <w:t>Найдите кратчайши</w:t>
      </w:r>
      <w:r>
        <w:rPr>
          <w:sz w:val="24"/>
          <w:szCs w:val="24"/>
          <w:lang w:val="ru-RU"/>
        </w:rPr>
        <w:t>й</w:t>
      </w:r>
      <w:r>
        <w:rPr>
          <w:sz w:val="24"/>
          <w:szCs w:val="24"/>
        </w:rPr>
        <w:t xml:space="preserve"> маршрут между </w:t>
      </w:r>
    </w:p>
    <w:tbl>
      <w:tblPr>
        <w:tblStyle w:val="154"/>
        <w:tblpPr w:leftFromText="180" w:rightFromText="180" w:vertAnchor="text" w:horzAnchor="page" w:tblpX="4541" w:tblpY="227"/>
        <w:tblOverlap w:val="never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8"/>
        <w:gridCol w:w="147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exact"/>
        </w:trPr>
        <w:tc>
          <w:tcPr>
            <w:tcW w:w="137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3"/>
              <w:spacing w:before="49"/>
              <w:ind w:right="102"/>
              <w:jc w:val="center"/>
              <w:rPr>
                <w:w w:val="99"/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13</w:t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53"/>
              <w:spacing w:before="49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G - A</w:t>
            </w:r>
          </w:p>
        </w:tc>
      </w:tr>
    </w:tbl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  <w:r>
        <w:rPr>
          <w:sz w:val="20"/>
          <w:lang w:val="ru-RU"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237490</wp:posOffset>
                </wp:positionH>
                <wp:positionV relativeFrom="page">
                  <wp:posOffset>2740660</wp:posOffset>
                </wp:positionV>
                <wp:extent cx="7075170" cy="3965575"/>
                <wp:effectExtent l="6350" t="5715" r="5080" b="6350"/>
                <wp:wrapTopAndBottom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5170" cy="3965575"/>
                          <a:chOff x="374" y="1173"/>
                          <a:chExt cx="11142" cy="6245"/>
                        </a:xfrm>
                      </wpg:grpSpPr>
                      <wps:wsp>
                        <wps:cNvPr id="73" name="Freeform 57"/>
                        <wps:cNvSpPr/>
                        <wps:spPr bwMode="auto">
                          <a:xfrm>
                            <a:off x="3902" y="1173"/>
                            <a:ext cx="442" cy="442"/>
                          </a:xfrm>
                          <a:custGeom>
                            <a:avLst/>
                            <a:gdLst>
                              <a:gd name="T0" fmla="+- 0 4344 3902"/>
                              <a:gd name="T1" fmla="*/ T0 w 442"/>
                              <a:gd name="T2" fmla="+- 0 1394 1173"/>
                              <a:gd name="T3" fmla="*/ 1394 h 442"/>
                              <a:gd name="T4" fmla="+- 0 4333 3902"/>
                              <a:gd name="T5" fmla="*/ T4 w 442"/>
                              <a:gd name="T6" fmla="+- 0 1325 1173"/>
                              <a:gd name="T7" fmla="*/ 1325 h 442"/>
                              <a:gd name="T8" fmla="+- 0 4302 3902"/>
                              <a:gd name="T9" fmla="*/ T8 w 442"/>
                              <a:gd name="T10" fmla="+- 0 1264 1173"/>
                              <a:gd name="T11" fmla="*/ 1264 h 442"/>
                              <a:gd name="T12" fmla="+- 0 4255 3902"/>
                              <a:gd name="T13" fmla="*/ T12 w 442"/>
                              <a:gd name="T14" fmla="+- 0 1216 1173"/>
                              <a:gd name="T15" fmla="*/ 1216 h 442"/>
                              <a:gd name="T16" fmla="+- 0 4194 3902"/>
                              <a:gd name="T17" fmla="*/ T16 w 442"/>
                              <a:gd name="T18" fmla="+- 0 1184 1173"/>
                              <a:gd name="T19" fmla="*/ 1184 h 442"/>
                              <a:gd name="T20" fmla="+- 0 4123 3902"/>
                              <a:gd name="T21" fmla="*/ T20 w 442"/>
                              <a:gd name="T22" fmla="+- 0 1173 1173"/>
                              <a:gd name="T23" fmla="*/ 1173 h 442"/>
                              <a:gd name="T24" fmla="+- 0 4054 3902"/>
                              <a:gd name="T25" fmla="*/ T24 w 442"/>
                              <a:gd name="T26" fmla="+- 0 1184 1173"/>
                              <a:gd name="T27" fmla="*/ 1184 h 442"/>
                              <a:gd name="T28" fmla="+- 0 3994 3902"/>
                              <a:gd name="T29" fmla="*/ T28 w 442"/>
                              <a:gd name="T30" fmla="+- 0 1216 1173"/>
                              <a:gd name="T31" fmla="*/ 1216 h 442"/>
                              <a:gd name="T32" fmla="+- 0 3946 3902"/>
                              <a:gd name="T33" fmla="*/ T32 w 442"/>
                              <a:gd name="T34" fmla="+- 0 1264 1173"/>
                              <a:gd name="T35" fmla="*/ 1264 h 442"/>
                              <a:gd name="T36" fmla="+- 0 3914 3902"/>
                              <a:gd name="T37" fmla="*/ T36 w 442"/>
                              <a:gd name="T38" fmla="+- 0 1325 1173"/>
                              <a:gd name="T39" fmla="*/ 1325 h 442"/>
                              <a:gd name="T40" fmla="+- 0 3902 3902"/>
                              <a:gd name="T41" fmla="*/ T40 w 442"/>
                              <a:gd name="T42" fmla="+- 0 1394 1173"/>
                              <a:gd name="T43" fmla="*/ 1394 h 442"/>
                              <a:gd name="T44" fmla="+- 0 3914 3902"/>
                              <a:gd name="T45" fmla="*/ T44 w 442"/>
                              <a:gd name="T46" fmla="+- 0 1463 1173"/>
                              <a:gd name="T47" fmla="*/ 1463 h 442"/>
                              <a:gd name="T48" fmla="+- 0 3946 3902"/>
                              <a:gd name="T49" fmla="*/ T48 w 442"/>
                              <a:gd name="T50" fmla="+- 0 1523 1173"/>
                              <a:gd name="T51" fmla="*/ 1523 h 442"/>
                              <a:gd name="T52" fmla="+- 0 3994 3902"/>
                              <a:gd name="T53" fmla="*/ T52 w 442"/>
                              <a:gd name="T54" fmla="+- 0 1571 1173"/>
                              <a:gd name="T55" fmla="*/ 1571 h 442"/>
                              <a:gd name="T56" fmla="+- 0 4054 3902"/>
                              <a:gd name="T57" fmla="*/ T56 w 442"/>
                              <a:gd name="T58" fmla="+- 0 1603 1173"/>
                              <a:gd name="T59" fmla="*/ 1603 h 442"/>
                              <a:gd name="T60" fmla="+- 0 4123 3902"/>
                              <a:gd name="T61" fmla="*/ T60 w 442"/>
                              <a:gd name="T62" fmla="+- 0 1614 1173"/>
                              <a:gd name="T63" fmla="*/ 1614 h 442"/>
                              <a:gd name="T64" fmla="+- 0 4194 3902"/>
                              <a:gd name="T65" fmla="*/ T64 w 442"/>
                              <a:gd name="T66" fmla="+- 0 1603 1173"/>
                              <a:gd name="T67" fmla="*/ 1603 h 442"/>
                              <a:gd name="T68" fmla="+- 0 4255 3902"/>
                              <a:gd name="T69" fmla="*/ T68 w 442"/>
                              <a:gd name="T70" fmla="+- 0 1571 1173"/>
                              <a:gd name="T71" fmla="*/ 1571 h 442"/>
                              <a:gd name="T72" fmla="+- 0 4302 3902"/>
                              <a:gd name="T73" fmla="*/ T72 w 442"/>
                              <a:gd name="T74" fmla="+- 0 1523 1173"/>
                              <a:gd name="T75" fmla="*/ 1523 h 442"/>
                              <a:gd name="T76" fmla="+- 0 4333 3902"/>
                              <a:gd name="T77" fmla="*/ T76 w 442"/>
                              <a:gd name="T78" fmla="+- 0 1463 1173"/>
                              <a:gd name="T79" fmla="*/ 1463 h 442"/>
                              <a:gd name="T80" fmla="+- 0 4344 3902"/>
                              <a:gd name="T81" fmla="*/ T80 w 442"/>
                              <a:gd name="T82" fmla="+- 0 1394 1173"/>
                              <a:gd name="T83" fmla="*/ 1394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2" h="442">
                                <a:moveTo>
                                  <a:pt x="442" y="221"/>
                                </a:moveTo>
                                <a:lnTo>
                                  <a:pt x="431" y="152"/>
                                </a:lnTo>
                                <a:lnTo>
                                  <a:pt x="400" y="91"/>
                                </a:lnTo>
                                <a:lnTo>
                                  <a:pt x="353" y="43"/>
                                </a:lnTo>
                                <a:lnTo>
                                  <a:pt x="292" y="11"/>
                                </a:lnTo>
                                <a:lnTo>
                                  <a:pt x="221" y="0"/>
                                </a:lnTo>
                                <a:lnTo>
                                  <a:pt x="152" y="11"/>
                                </a:lnTo>
                                <a:lnTo>
                                  <a:pt x="92" y="43"/>
                                </a:lnTo>
                                <a:lnTo>
                                  <a:pt x="44" y="91"/>
                                </a:lnTo>
                                <a:lnTo>
                                  <a:pt x="12" y="152"/>
                                </a:lnTo>
                                <a:lnTo>
                                  <a:pt x="0" y="221"/>
                                </a:lnTo>
                                <a:lnTo>
                                  <a:pt x="12" y="290"/>
                                </a:lnTo>
                                <a:lnTo>
                                  <a:pt x="44" y="350"/>
                                </a:lnTo>
                                <a:lnTo>
                                  <a:pt x="92" y="398"/>
                                </a:lnTo>
                                <a:lnTo>
                                  <a:pt x="152" y="430"/>
                                </a:lnTo>
                                <a:lnTo>
                                  <a:pt x="221" y="441"/>
                                </a:lnTo>
                                <a:lnTo>
                                  <a:pt x="292" y="430"/>
                                </a:lnTo>
                                <a:lnTo>
                                  <a:pt x="353" y="398"/>
                                </a:lnTo>
                                <a:lnTo>
                                  <a:pt x="400" y="350"/>
                                </a:lnTo>
                                <a:lnTo>
                                  <a:pt x="431" y="290"/>
                                </a:lnTo>
                                <a:lnTo>
                                  <a:pt x="442" y="221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051" y="1302"/>
                            <a:ext cx="139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5" name="Freeform 59"/>
                        <wps:cNvSpPr/>
                        <wps:spPr bwMode="auto">
                          <a:xfrm>
                            <a:off x="374" y="2498"/>
                            <a:ext cx="442" cy="437"/>
                          </a:xfrm>
                          <a:custGeom>
                            <a:avLst/>
                            <a:gdLst>
                              <a:gd name="T0" fmla="+- 0 816 374"/>
                              <a:gd name="T1" fmla="*/ T0 w 442"/>
                              <a:gd name="T2" fmla="+- 0 2714 2498"/>
                              <a:gd name="T3" fmla="*/ 2714 h 437"/>
                              <a:gd name="T4" fmla="+- 0 805 374"/>
                              <a:gd name="T5" fmla="*/ T4 w 442"/>
                              <a:gd name="T6" fmla="+- 0 2645 2498"/>
                              <a:gd name="T7" fmla="*/ 2645 h 437"/>
                              <a:gd name="T8" fmla="+- 0 773 374"/>
                              <a:gd name="T9" fmla="*/ T8 w 442"/>
                              <a:gd name="T10" fmla="+- 0 2586 2498"/>
                              <a:gd name="T11" fmla="*/ 2586 h 437"/>
                              <a:gd name="T12" fmla="+- 0 725 374"/>
                              <a:gd name="T13" fmla="*/ T12 w 442"/>
                              <a:gd name="T14" fmla="+- 0 2539 2498"/>
                              <a:gd name="T15" fmla="*/ 2539 h 437"/>
                              <a:gd name="T16" fmla="+- 0 664 374"/>
                              <a:gd name="T17" fmla="*/ T16 w 442"/>
                              <a:gd name="T18" fmla="+- 0 2509 2498"/>
                              <a:gd name="T19" fmla="*/ 2509 h 437"/>
                              <a:gd name="T20" fmla="+- 0 595 374"/>
                              <a:gd name="T21" fmla="*/ T20 w 442"/>
                              <a:gd name="T22" fmla="+- 0 2498 2498"/>
                              <a:gd name="T23" fmla="*/ 2498 h 437"/>
                              <a:gd name="T24" fmla="+- 0 526 374"/>
                              <a:gd name="T25" fmla="*/ T24 w 442"/>
                              <a:gd name="T26" fmla="+- 0 2509 2498"/>
                              <a:gd name="T27" fmla="*/ 2509 h 437"/>
                              <a:gd name="T28" fmla="+- 0 466 374"/>
                              <a:gd name="T29" fmla="*/ T28 w 442"/>
                              <a:gd name="T30" fmla="+- 0 2539 2498"/>
                              <a:gd name="T31" fmla="*/ 2539 h 437"/>
                              <a:gd name="T32" fmla="+- 0 418 374"/>
                              <a:gd name="T33" fmla="*/ T32 w 442"/>
                              <a:gd name="T34" fmla="+- 0 2586 2498"/>
                              <a:gd name="T35" fmla="*/ 2586 h 437"/>
                              <a:gd name="T36" fmla="+- 0 386 374"/>
                              <a:gd name="T37" fmla="*/ T36 w 442"/>
                              <a:gd name="T38" fmla="+- 0 2645 2498"/>
                              <a:gd name="T39" fmla="*/ 2645 h 437"/>
                              <a:gd name="T40" fmla="+- 0 374 374"/>
                              <a:gd name="T41" fmla="*/ T40 w 442"/>
                              <a:gd name="T42" fmla="+- 0 2714 2498"/>
                              <a:gd name="T43" fmla="*/ 2714 h 437"/>
                              <a:gd name="T44" fmla="+- 0 386 374"/>
                              <a:gd name="T45" fmla="*/ T44 w 442"/>
                              <a:gd name="T46" fmla="+- 0 2784 2498"/>
                              <a:gd name="T47" fmla="*/ 2784 h 437"/>
                              <a:gd name="T48" fmla="+- 0 418 374"/>
                              <a:gd name="T49" fmla="*/ T48 w 442"/>
                              <a:gd name="T50" fmla="+- 0 2845 2498"/>
                              <a:gd name="T51" fmla="*/ 2845 h 437"/>
                              <a:gd name="T52" fmla="+- 0 466 374"/>
                              <a:gd name="T53" fmla="*/ T52 w 442"/>
                              <a:gd name="T54" fmla="+- 0 2893 2498"/>
                              <a:gd name="T55" fmla="*/ 2893 h 437"/>
                              <a:gd name="T56" fmla="+- 0 526 374"/>
                              <a:gd name="T57" fmla="*/ T56 w 442"/>
                              <a:gd name="T58" fmla="+- 0 2923 2498"/>
                              <a:gd name="T59" fmla="*/ 2923 h 437"/>
                              <a:gd name="T60" fmla="+- 0 595 374"/>
                              <a:gd name="T61" fmla="*/ T60 w 442"/>
                              <a:gd name="T62" fmla="+- 0 2934 2498"/>
                              <a:gd name="T63" fmla="*/ 2934 h 437"/>
                              <a:gd name="T64" fmla="+- 0 664 374"/>
                              <a:gd name="T65" fmla="*/ T64 w 442"/>
                              <a:gd name="T66" fmla="+- 0 2923 2498"/>
                              <a:gd name="T67" fmla="*/ 2923 h 437"/>
                              <a:gd name="T68" fmla="+- 0 725 374"/>
                              <a:gd name="T69" fmla="*/ T68 w 442"/>
                              <a:gd name="T70" fmla="+- 0 2893 2498"/>
                              <a:gd name="T71" fmla="*/ 2893 h 437"/>
                              <a:gd name="T72" fmla="+- 0 773 374"/>
                              <a:gd name="T73" fmla="*/ T72 w 442"/>
                              <a:gd name="T74" fmla="+- 0 2845 2498"/>
                              <a:gd name="T75" fmla="*/ 2845 h 437"/>
                              <a:gd name="T76" fmla="+- 0 805 374"/>
                              <a:gd name="T77" fmla="*/ T76 w 442"/>
                              <a:gd name="T78" fmla="+- 0 2784 2498"/>
                              <a:gd name="T79" fmla="*/ 2784 h 437"/>
                              <a:gd name="T80" fmla="+- 0 816 374"/>
                              <a:gd name="T81" fmla="*/ T80 w 442"/>
                              <a:gd name="T82" fmla="+- 0 2714 2498"/>
                              <a:gd name="T83" fmla="*/ 2714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2" h="437">
                                <a:moveTo>
                                  <a:pt x="442" y="216"/>
                                </a:moveTo>
                                <a:lnTo>
                                  <a:pt x="431" y="147"/>
                                </a:lnTo>
                                <a:lnTo>
                                  <a:pt x="399" y="88"/>
                                </a:lnTo>
                                <a:lnTo>
                                  <a:pt x="351" y="41"/>
                                </a:lnTo>
                                <a:lnTo>
                                  <a:pt x="290" y="11"/>
                                </a:lnTo>
                                <a:lnTo>
                                  <a:pt x="221" y="0"/>
                                </a:lnTo>
                                <a:lnTo>
                                  <a:pt x="152" y="11"/>
                                </a:lnTo>
                                <a:lnTo>
                                  <a:pt x="92" y="41"/>
                                </a:lnTo>
                                <a:lnTo>
                                  <a:pt x="44" y="88"/>
                                </a:lnTo>
                                <a:lnTo>
                                  <a:pt x="12" y="147"/>
                                </a:lnTo>
                                <a:lnTo>
                                  <a:pt x="0" y="216"/>
                                </a:lnTo>
                                <a:lnTo>
                                  <a:pt x="12" y="286"/>
                                </a:lnTo>
                                <a:lnTo>
                                  <a:pt x="44" y="347"/>
                                </a:lnTo>
                                <a:lnTo>
                                  <a:pt x="92" y="395"/>
                                </a:lnTo>
                                <a:lnTo>
                                  <a:pt x="152" y="425"/>
                                </a:lnTo>
                                <a:lnTo>
                                  <a:pt x="221" y="436"/>
                                </a:lnTo>
                                <a:lnTo>
                                  <a:pt x="290" y="425"/>
                                </a:lnTo>
                                <a:lnTo>
                                  <a:pt x="351" y="395"/>
                                </a:lnTo>
                                <a:lnTo>
                                  <a:pt x="399" y="347"/>
                                </a:lnTo>
                                <a:lnTo>
                                  <a:pt x="431" y="286"/>
                                </a:lnTo>
                                <a:lnTo>
                                  <a:pt x="442" y="216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33" y="2627"/>
                            <a:ext cx="130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7" name="Freeform 61"/>
                        <wps:cNvSpPr/>
                        <wps:spPr bwMode="auto">
                          <a:xfrm>
                            <a:off x="2227" y="2498"/>
                            <a:ext cx="442" cy="437"/>
                          </a:xfrm>
                          <a:custGeom>
                            <a:avLst/>
                            <a:gdLst>
                              <a:gd name="T0" fmla="+- 0 2669 2227"/>
                              <a:gd name="T1" fmla="*/ T0 w 442"/>
                              <a:gd name="T2" fmla="+- 0 2714 2498"/>
                              <a:gd name="T3" fmla="*/ 2714 h 437"/>
                              <a:gd name="T4" fmla="+- 0 2657 2227"/>
                              <a:gd name="T5" fmla="*/ T4 w 442"/>
                              <a:gd name="T6" fmla="+- 0 2645 2498"/>
                              <a:gd name="T7" fmla="*/ 2645 h 437"/>
                              <a:gd name="T8" fmla="+- 0 2626 2227"/>
                              <a:gd name="T9" fmla="*/ T8 w 442"/>
                              <a:gd name="T10" fmla="+- 0 2586 2498"/>
                              <a:gd name="T11" fmla="*/ 2586 h 437"/>
                              <a:gd name="T12" fmla="+- 0 2578 2227"/>
                              <a:gd name="T13" fmla="*/ T12 w 442"/>
                              <a:gd name="T14" fmla="+- 0 2539 2498"/>
                              <a:gd name="T15" fmla="*/ 2539 h 437"/>
                              <a:gd name="T16" fmla="+- 0 2517 2227"/>
                              <a:gd name="T17" fmla="*/ T16 w 442"/>
                              <a:gd name="T18" fmla="+- 0 2509 2498"/>
                              <a:gd name="T19" fmla="*/ 2509 h 437"/>
                              <a:gd name="T20" fmla="+- 0 2448 2227"/>
                              <a:gd name="T21" fmla="*/ T20 w 442"/>
                              <a:gd name="T22" fmla="+- 0 2498 2498"/>
                              <a:gd name="T23" fmla="*/ 2498 h 437"/>
                              <a:gd name="T24" fmla="+- 0 2379 2227"/>
                              <a:gd name="T25" fmla="*/ T24 w 442"/>
                              <a:gd name="T26" fmla="+- 0 2509 2498"/>
                              <a:gd name="T27" fmla="*/ 2509 h 437"/>
                              <a:gd name="T28" fmla="+- 0 2318 2227"/>
                              <a:gd name="T29" fmla="*/ T28 w 442"/>
                              <a:gd name="T30" fmla="+- 0 2539 2498"/>
                              <a:gd name="T31" fmla="*/ 2539 h 437"/>
                              <a:gd name="T32" fmla="+- 0 2270 2227"/>
                              <a:gd name="T33" fmla="*/ T32 w 442"/>
                              <a:gd name="T34" fmla="+- 0 2586 2498"/>
                              <a:gd name="T35" fmla="*/ 2586 h 437"/>
                              <a:gd name="T36" fmla="+- 0 2239 2227"/>
                              <a:gd name="T37" fmla="*/ T36 w 442"/>
                              <a:gd name="T38" fmla="+- 0 2645 2498"/>
                              <a:gd name="T39" fmla="*/ 2645 h 437"/>
                              <a:gd name="T40" fmla="+- 0 2227 2227"/>
                              <a:gd name="T41" fmla="*/ T40 w 442"/>
                              <a:gd name="T42" fmla="+- 0 2714 2498"/>
                              <a:gd name="T43" fmla="*/ 2714 h 437"/>
                              <a:gd name="T44" fmla="+- 0 2239 2227"/>
                              <a:gd name="T45" fmla="*/ T44 w 442"/>
                              <a:gd name="T46" fmla="+- 0 2784 2498"/>
                              <a:gd name="T47" fmla="*/ 2784 h 437"/>
                              <a:gd name="T48" fmla="+- 0 2270 2227"/>
                              <a:gd name="T49" fmla="*/ T48 w 442"/>
                              <a:gd name="T50" fmla="+- 0 2845 2498"/>
                              <a:gd name="T51" fmla="*/ 2845 h 437"/>
                              <a:gd name="T52" fmla="+- 0 2318 2227"/>
                              <a:gd name="T53" fmla="*/ T52 w 442"/>
                              <a:gd name="T54" fmla="+- 0 2893 2498"/>
                              <a:gd name="T55" fmla="*/ 2893 h 437"/>
                              <a:gd name="T56" fmla="+- 0 2379 2227"/>
                              <a:gd name="T57" fmla="*/ T56 w 442"/>
                              <a:gd name="T58" fmla="+- 0 2923 2498"/>
                              <a:gd name="T59" fmla="*/ 2923 h 437"/>
                              <a:gd name="T60" fmla="+- 0 2448 2227"/>
                              <a:gd name="T61" fmla="*/ T60 w 442"/>
                              <a:gd name="T62" fmla="+- 0 2934 2498"/>
                              <a:gd name="T63" fmla="*/ 2934 h 437"/>
                              <a:gd name="T64" fmla="+- 0 2517 2227"/>
                              <a:gd name="T65" fmla="*/ T64 w 442"/>
                              <a:gd name="T66" fmla="+- 0 2923 2498"/>
                              <a:gd name="T67" fmla="*/ 2923 h 437"/>
                              <a:gd name="T68" fmla="+- 0 2578 2227"/>
                              <a:gd name="T69" fmla="*/ T68 w 442"/>
                              <a:gd name="T70" fmla="+- 0 2893 2498"/>
                              <a:gd name="T71" fmla="*/ 2893 h 437"/>
                              <a:gd name="T72" fmla="+- 0 2626 2227"/>
                              <a:gd name="T73" fmla="*/ T72 w 442"/>
                              <a:gd name="T74" fmla="+- 0 2845 2498"/>
                              <a:gd name="T75" fmla="*/ 2845 h 437"/>
                              <a:gd name="T76" fmla="+- 0 2657 2227"/>
                              <a:gd name="T77" fmla="*/ T76 w 442"/>
                              <a:gd name="T78" fmla="+- 0 2784 2498"/>
                              <a:gd name="T79" fmla="*/ 2784 h 437"/>
                              <a:gd name="T80" fmla="+- 0 2669 2227"/>
                              <a:gd name="T81" fmla="*/ T80 w 442"/>
                              <a:gd name="T82" fmla="+- 0 2714 2498"/>
                              <a:gd name="T83" fmla="*/ 2714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2" h="437">
                                <a:moveTo>
                                  <a:pt x="442" y="216"/>
                                </a:moveTo>
                                <a:lnTo>
                                  <a:pt x="430" y="147"/>
                                </a:lnTo>
                                <a:lnTo>
                                  <a:pt x="399" y="88"/>
                                </a:lnTo>
                                <a:lnTo>
                                  <a:pt x="351" y="41"/>
                                </a:lnTo>
                                <a:lnTo>
                                  <a:pt x="290" y="11"/>
                                </a:lnTo>
                                <a:lnTo>
                                  <a:pt x="221" y="0"/>
                                </a:lnTo>
                                <a:lnTo>
                                  <a:pt x="152" y="11"/>
                                </a:lnTo>
                                <a:lnTo>
                                  <a:pt x="91" y="41"/>
                                </a:lnTo>
                                <a:lnTo>
                                  <a:pt x="43" y="88"/>
                                </a:lnTo>
                                <a:lnTo>
                                  <a:pt x="12" y="147"/>
                                </a:lnTo>
                                <a:lnTo>
                                  <a:pt x="0" y="216"/>
                                </a:lnTo>
                                <a:lnTo>
                                  <a:pt x="12" y="286"/>
                                </a:lnTo>
                                <a:lnTo>
                                  <a:pt x="43" y="347"/>
                                </a:lnTo>
                                <a:lnTo>
                                  <a:pt x="91" y="395"/>
                                </a:lnTo>
                                <a:lnTo>
                                  <a:pt x="152" y="425"/>
                                </a:lnTo>
                                <a:lnTo>
                                  <a:pt x="221" y="436"/>
                                </a:lnTo>
                                <a:lnTo>
                                  <a:pt x="290" y="425"/>
                                </a:lnTo>
                                <a:lnTo>
                                  <a:pt x="351" y="395"/>
                                </a:lnTo>
                                <a:lnTo>
                                  <a:pt x="399" y="347"/>
                                </a:lnTo>
                                <a:lnTo>
                                  <a:pt x="430" y="286"/>
                                </a:lnTo>
                                <a:lnTo>
                                  <a:pt x="442" y="216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90" y="2627"/>
                            <a:ext cx="115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9" name="AutoShape 63"/>
                        <wps:cNvSpPr/>
                        <wps:spPr bwMode="auto">
                          <a:xfrm>
                            <a:off x="595" y="1230"/>
                            <a:ext cx="3380" cy="4349"/>
                          </a:xfrm>
                          <a:custGeom>
                            <a:avLst/>
                            <a:gdLst>
                              <a:gd name="T0" fmla="+- 0 3974 595"/>
                              <a:gd name="T1" fmla="*/ T0 w 3380"/>
                              <a:gd name="T2" fmla="+- 0 1230 1230"/>
                              <a:gd name="T3" fmla="*/ 1230 h 4349"/>
                              <a:gd name="T4" fmla="+- 0 595 595"/>
                              <a:gd name="T5" fmla="*/ T4 w 3380"/>
                              <a:gd name="T6" fmla="+- 0 2498 1230"/>
                              <a:gd name="T7" fmla="*/ 2498 h 4349"/>
                              <a:gd name="T8" fmla="+- 0 3912 595"/>
                              <a:gd name="T9" fmla="*/ T8 w 3380"/>
                              <a:gd name="T10" fmla="+- 0 1456 1230"/>
                              <a:gd name="T11" fmla="*/ 1456 h 4349"/>
                              <a:gd name="T12" fmla="+- 0 2477 595"/>
                              <a:gd name="T13" fmla="*/ T12 w 3380"/>
                              <a:gd name="T14" fmla="+- 0 2498 1230"/>
                              <a:gd name="T15" fmla="*/ 2498 h 4349"/>
                              <a:gd name="T16" fmla="+- 0 1258 595"/>
                              <a:gd name="T17" fmla="*/ T16 w 3380"/>
                              <a:gd name="T18" fmla="+- 0 5363 1230"/>
                              <a:gd name="T19" fmla="*/ 5363 h 4349"/>
                              <a:gd name="T20" fmla="+- 0 1246 595"/>
                              <a:gd name="T21" fmla="*/ T20 w 3380"/>
                              <a:gd name="T22" fmla="+- 0 5292 1230"/>
                              <a:gd name="T23" fmla="*/ 5292 h 4349"/>
                              <a:gd name="T24" fmla="+- 0 1214 595"/>
                              <a:gd name="T25" fmla="*/ T24 w 3380"/>
                              <a:gd name="T26" fmla="+- 0 5232 1230"/>
                              <a:gd name="T27" fmla="*/ 5232 h 4349"/>
                              <a:gd name="T28" fmla="+- 0 1166 595"/>
                              <a:gd name="T29" fmla="*/ T28 w 3380"/>
                              <a:gd name="T30" fmla="+- 0 5184 1230"/>
                              <a:gd name="T31" fmla="*/ 5184 h 4349"/>
                              <a:gd name="T32" fmla="+- 0 1106 595"/>
                              <a:gd name="T33" fmla="*/ T32 w 3380"/>
                              <a:gd name="T34" fmla="+- 0 5153 1230"/>
                              <a:gd name="T35" fmla="*/ 5153 h 4349"/>
                              <a:gd name="T36" fmla="+- 0 1037 595"/>
                              <a:gd name="T37" fmla="*/ T36 w 3380"/>
                              <a:gd name="T38" fmla="+- 0 5142 1230"/>
                              <a:gd name="T39" fmla="*/ 5142 h 4349"/>
                              <a:gd name="T40" fmla="+- 0 968 595"/>
                              <a:gd name="T41" fmla="*/ T40 w 3380"/>
                              <a:gd name="T42" fmla="+- 0 5153 1230"/>
                              <a:gd name="T43" fmla="*/ 5153 h 4349"/>
                              <a:gd name="T44" fmla="+- 0 907 595"/>
                              <a:gd name="T45" fmla="*/ T44 w 3380"/>
                              <a:gd name="T46" fmla="+- 0 5184 1230"/>
                              <a:gd name="T47" fmla="*/ 5184 h 4349"/>
                              <a:gd name="T48" fmla="+- 0 859 595"/>
                              <a:gd name="T49" fmla="*/ T48 w 3380"/>
                              <a:gd name="T50" fmla="+- 0 5232 1230"/>
                              <a:gd name="T51" fmla="*/ 5232 h 4349"/>
                              <a:gd name="T52" fmla="+- 0 827 595"/>
                              <a:gd name="T53" fmla="*/ T52 w 3380"/>
                              <a:gd name="T54" fmla="+- 0 5292 1230"/>
                              <a:gd name="T55" fmla="*/ 5292 h 4349"/>
                              <a:gd name="T56" fmla="+- 0 816 595"/>
                              <a:gd name="T57" fmla="*/ T56 w 3380"/>
                              <a:gd name="T58" fmla="+- 0 5363 1230"/>
                              <a:gd name="T59" fmla="*/ 5363 h 4349"/>
                              <a:gd name="T60" fmla="+- 0 827 595"/>
                              <a:gd name="T61" fmla="*/ T60 w 3380"/>
                              <a:gd name="T62" fmla="+- 0 5432 1230"/>
                              <a:gd name="T63" fmla="*/ 5432 h 4349"/>
                              <a:gd name="T64" fmla="+- 0 859 595"/>
                              <a:gd name="T65" fmla="*/ T64 w 3380"/>
                              <a:gd name="T66" fmla="+- 0 5491 1230"/>
                              <a:gd name="T67" fmla="*/ 5491 h 4349"/>
                              <a:gd name="T68" fmla="+- 0 907 595"/>
                              <a:gd name="T69" fmla="*/ T68 w 3380"/>
                              <a:gd name="T70" fmla="+- 0 5538 1230"/>
                              <a:gd name="T71" fmla="*/ 5538 h 4349"/>
                              <a:gd name="T72" fmla="+- 0 968 595"/>
                              <a:gd name="T73" fmla="*/ T72 w 3380"/>
                              <a:gd name="T74" fmla="+- 0 5568 1230"/>
                              <a:gd name="T75" fmla="*/ 5568 h 4349"/>
                              <a:gd name="T76" fmla="+- 0 1037 595"/>
                              <a:gd name="T77" fmla="*/ T76 w 3380"/>
                              <a:gd name="T78" fmla="+- 0 5579 1230"/>
                              <a:gd name="T79" fmla="*/ 5579 h 4349"/>
                              <a:gd name="T80" fmla="+- 0 1106 595"/>
                              <a:gd name="T81" fmla="*/ T80 w 3380"/>
                              <a:gd name="T82" fmla="+- 0 5568 1230"/>
                              <a:gd name="T83" fmla="*/ 5568 h 4349"/>
                              <a:gd name="T84" fmla="+- 0 1166 595"/>
                              <a:gd name="T85" fmla="*/ T84 w 3380"/>
                              <a:gd name="T86" fmla="+- 0 5538 1230"/>
                              <a:gd name="T87" fmla="*/ 5538 h 4349"/>
                              <a:gd name="T88" fmla="+- 0 1214 595"/>
                              <a:gd name="T89" fmla="*/ T88 w 3380"/>
                              <a:gd name="T90" fmla="+- 0 5491 1230"/>
                              <a:gd name="T91" fmla="*/ 5491 h 4349"/>
                              <a:gd name="T92" fmla="+- 0 1246 595"/>
                              <a:gd name="T93" fmla="*/ T92 w 3380"/>
                              <a:gd name="T94" fmla="+- 0 5432 1230"/>
                              <a:gd name="T95" fmla="*/ 5432 h 4349"/>
                              <a:gd name="T96" fmla="+- 0 1258 595"/>
                              <a:gd name="T97" fmla="*/ T96 w 3380"/>
                              <a:gd name="T98" fmla="+- 0 5363 1230"/>
                              <a:gd name="T99" fmla="*/ 5363 h 4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380" h="4349">
                                <a:moveTo>
                                  <a:pt x="3379" y="0"/>
                                </a:moveTo>
                                <a:lnTo>
                                  <a:pt x="0" y="1268"/>
                                </a:lnTo>
                                <a:moveTo>
                                  <a:pt x="3317" y="226"/>
                                </a:moveTo>
                                <a:lnTo>
                                  <a:pt x="1882" y="1268"/>
                                </a:lnTo>
                                <a:moveTo>
                                  <a:pt x="663" y="4133"/>
                                </a:moveTo>
                                <a:lnTo>
                                  <a:pt x="651" y="4062"/>
                                </a:lnTo>
                                <a:lnTo>
                                  <a:pt x="619" y="4002"/>
                                </a:lnTo>
                                <a:lnTo>
                                  <a:pt x="571" y="3954"/>
                                </a:lnTo>
                                <a:lnTo>
                                  <a:pt x="511" y="3923"/>
                                </a:lnTo>
                                <a:lnTo>
                                  <a:pt x="442" y="3912"/>
                                </a:lnTo>
                                <a:lnTo>
                                  <a:pt x="373" y="3923"/>
                                </a:lnTo>
                                <a:lnTo>
                                  <a:pt x="312" y="3954"/>
                                </a:lnTo>
                                <a:lnTo>
                                  <a:pt x="264" y="4002"/>
                                </a:lnTo>
                                <a:lnTo>
                                  <a:pt x="232" y="4062"/>
                                </a:lnTo>
                                <a:lnTo>
                                  <a:pt x="221" y="4133"/>
                                </a:lnTo>
                                <a:lnTo>
                                  <a:pt x="232" y="4202"/>
                                </a:lnTo>
                                <a:lnTo>
                                  <a:pt x="264" y="4261"/>
                                </a:lnTo>
                                <a:lnTo>
                                  <a:pt x="312" y="4308"/>
                                </a:lnTo>
                                <a:lnTo>
                                  <a:pt x="373" y="4338"/>
                                </a:lnTo>
                                <a:lnTo>
                                  <a:pt x="442" y="4349"/>
                                </a:lnTo>
                                <a:lnTo>
                                  <a:pt x="511" y="4338"/>
                                </a:lnTo>
                                <a:lnTo>
                                  <a:pt x="571" y="4308"/>
                                </a:lnTo>
                                <a:lnTo>
                                  <a:pt x="619" y="4261"/>
                                </a:lnTo>
                                <a:lnTo>
                                  <a:pt x="651" y="4202"/>
                                </a:lnTo>
                                <a:lnTo>
                                  <a:pt x="663" y="4133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84" y="5272"/>
                            <a:ext cx="86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1" name="Freeform 65"/>
                        <wps:cNvSpPr/>
                        <wps:spPr bwMode="auto">
                          <a:xfrm>
                            <a:off x="3024" y="4701"/>
                            <a:ext cx="437" cy="442"/>
                          </a:xfrm>
                          <a:custGeom>
                            <a:avLst/>
                            <a:gdLst>
                              <a:gd name="T0" fmla="+- 0 3461 3024"/>
                              <a:gd name="T1" fmla="*/ T0 w 437"/>
                              <a:gd name="T2" fmla="+- 0 4922 4701"/>
                              <a:gd name="T3" fmla="*/ 4922 h 442"/>
                              <a:gd name="T4" fmla="+- 0 3450 3024"/>
                              <a:gd name="T5" fmla="*/ T4 w 437"/>
                              <a:gd name="T6" fmla="+- 0 4851 4701"/>
                              <a:gd name="T7" fmla="*/ 4851 h 442"/>
                              <a:gd name="T8" fmla="+- 0 3419 3024"/>
                              <a:gd name="T9" fmla="*/ T8 w 437"/>
                              <a:gd name="T10" fmla="+- 0 4790 4701"/>
                              <a:gd name="T11" fmla="*/ 4790 h 442"/>
                              <a:gd name="T12" fmla="+- 0 3372 3024"/>
                              <a:gd name="T13" fmla="*/ T12 w 437"/>
                              <a:gd name="T14" fmla="+- 0 4743 4701"/>
                              <a:gd name="T15" fmla="*/ 4743 h 442"/>
                              <a:gd name="T16" fmla="+- 0 3311 3024"/>
                              <a:gd name="T17" fmla="*/ T16 w 437"/>
                              <a:gd name="T18" fmla="+- 0 4712 4701"/>
                              <a:gd name="T19" fmla="*/ 4712 h 442"/>
                              <a:gd name="T20" fmla="+- 0 3240 3024"/>
                              <a:gd name="T21" fmla="*/ T20 w 437"/>
                              <a:gd name="T22" fmla="+- 0 4701 4701"/>
                              <a:gd name="T23" fmla="*/ 4701 h 442"/>
                              <a:gd name="T24" fmla="+- 0 3171 3024"/>
                              <a:gd name="T25" fmla="*/ T24 w 437"/>
                              <a:gd name="T26" fmla="+- 0 4712 4701"/>
                              <a:gd name="T27" fmla="*/ 4712 h 442"/>
                              <a:gd name="T28" fmla="+- 0 3112 3024"/>
                              <a:gd name="T29" fmla="*/ T28 w 437"/>
                              <a:gd name="T30" fmla="+- 0 4743 4701"/>
                              <a:gd name="T31" fmla="*/ 4743 h 442"/>
                              <a:gd name="T32" fmla="+- 0 3065 3024"/>
                              <a:gd name="T33" fmla="*/ T32 w 437"/>
                              <a:gd name="T34" fmla="+- 0 4790 4701"/>
                              <a:gd name="T35" fmla="*/ 4790 h 442"/>
                              <a:gd name="T36" fmla="+- 0 3035 3024"/>
                              <a:gd name="T37" fmla="*/ T36 w 437"/>
                              <a:gd name="T38" fmla="+- 0 4851 4701"/>
                              <a:gd name="T39" fmla="*/ 4851 h 442"/>
                              <a:gd name="T40" fmla="+- 0 3024 3024"/>
                              <a:gd name="T41" fmla="*/ T40 w 437"/>
                              <a:gd name="T42" fmla="+- 0 4922 4701"/>
                              <a:gd name="T43" fmla="*/ 4922 h 442"/>
                              <a:gd name="T44" fmla="+- 0 3035 3024"/>
                              <a:gd name="T45" fmla="*/ T44 w 437"/>
                              <a:gd name="T46" fmla="+- 0 4991 4701"/>
                              <a:gd name="T47" fmla="*/ 4991 h 442"/>
                              <a:gd name="T48" fmla="+- 0 3065 3024"/>
                              <a:gd name="T49" fmla="*/ T48 w 437"/>
                              <a:gd name="T50" fmla="+- 0 5051 4701"/>
                              <a:gd name="T51" fmla="*/ 5051 h 442"/>
                              <a:gd name="T52" fmla="+- 0 3112 3024"/>
                              <a:gd name="T53" fmla="*/ T52 w 437"/>
                              <a:gd name="T54" fmla="+- 0 5099 4701"/>
                              <a:gd name="T55" fmla="*/ 5099 h 442"/>
                              <a:gd name="T56" fmla="+- 0 3171 3024"/>
                              <a:gd name="T57" fmla="*/ T56 w 437"/>
                              <a:gd name="T58" fmla="+- 0 5131 4701"/>
                              <a:gd name="T59" fmla="*/ 5131 h 442"/>
                              <a:gd name="T60" fmla="+- 0 3240 3024"/>
                              <a:gd name="T61" fmla="*/ T60 w 437"/>
                              <a:gd name="T62" fmla="+- 0 5142 4701"/>
                              <a:gd name="T63" fmla="*/ 5142 h 442"/>
                              <a:gd name="T64" fmla="+- 0 3311 3024"/>
                              <a:gd name="T65" fmla="*/ T64 w 437"/>
                              <a:gd name="T66" fmla="+- 0 5131 4701"/>
                              <a:gd name="T67" fmla="*/ 5131 h 442"/>
                              <a:gd name="T68" fmla="+- 0 3372 3024"/>
                              <a:gd name="T69" fmla="*/ T68 w 437"/>
                              <a:gd name="T70" fmla="+- 0 5099 4701"/>
                              <a:gd name="T71" fmla="*/ 5099 h 442"/>
                              <a:gd name="T72" fmla="+- 0 3419 3024"/>
                              <a:gd name="T73" fmla="*/ T72 w 437"/>
                              <a:gd name="T74" fmla="+- 0 5051 4701"/>
                              <a:gd name="T75" fmla="*/ 5051 h 442"/>
                              <a:gd name="T76" fmla="+- 0 3450 3024"/>
                              <a:gd name="T77" fmla="*/ T76 w 437"/>
                              <a:gd name="T78" fmla="+- 0 4991 4701"/>
                              <a:gd name="T79" fmla="*/ 4991 h 442"/>
                              <a:gd name="T80" fmla="+- 0 3461 3024"/>
                              <a:gd name="T81" fmla="*/ T80 w 437"/>
                              <a:gd name="T82" fmla="+- 0 4922 4701"/>
                              <a:gd name="T83" fmla="*/ 4922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437" y="221"/>
                                </a:moveTo>
                                <a:lnTo>
                                  <a:pt x="426" y="150"/>
                                </a:lnTo>
                                <a:lnTo>
                                  <a:pt x="395" y="89"/>
                                </a:lnTo>
                                <a:lnTo>
                                  <a:pt x="348" y="42"/>
                                </a:lnTo>
                                <a:lnTo>
                                  <a:pt x="287" y="11"/>
                                </a:lnTo>
                                <a:lnTo>
                                  <a:pt x="216" y="0"/>
                                </a:lnTo>
                                <a:lnTo>
                                  <a:pt x="147" y="11"/>
                                </a:lnTo>
                                <a:lnTo>
                                  <a:pt x="88" y="42"/>
                                </a:lnTo>
                                <a:lnTo>
                                  <a:pt x="41" y="89"/>
                                </a:lnTo>
                                <a:lnTo>
                                  <a:pt x="11" y="150"/>
                                </a:lnTo>
                                <a:lnTo>
                                  <a:pt x="0" y="221"/>
                                </a:lnTo>
                                <a:lnTo>
                                  <a:pt x="11" y="290"/>
                                </a:lnTo>
                                <a:lnTo>
                                  <a:pt x="41" y="350"/>
                                </a:lnTo>
                                <a:lnTo>
                                  <a:pt x="88" y="398"/>
                                </a:lnTo>
                                <a:lnTo>
                                  <a:pt x="147" y="430"/>
                                </a:lnTo>
                                <a:lnTo>
                                  <a:pt x="216" y="441"/>
                                </a:lnTo>
                                <a:lnTo>
                                  <a:pt x="287" y="430"/>
                                </a:lnTo>
                                <a:lnTo>
                                  <a:pt x="348" y="398"/>
                                </a:lnTo>
                                <a:lnTo>
                                  <a:pt x="395" y="350"/>
                                </a:lnTo>
                                <a:lnTo>
                                  <a:pt x="426" y="290"/>
                                </a:lnTo>
                                <a:lnTo>
                                  <a:pt x="437" y="221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187" y="4830"/>
                            <a:ext cx="130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3" name="AutoShape 67"/>
                        <wps:cNvSpPr/>
                        <wps:spPr bwMode="auto">
                          <a:xfrm>
                            <a:off x="811" y="1595"/>
                            <a:ext cx="3226" cy="3562"/>
                          </a:xfrm>
                          <a:custGeom>
                            <a:avLst/>
                            <a:gdLst>
                              <a:gd name="T0" fmla="+- 0 4037 811"/>
                              <a:gd name="T1" fmla="*/ T0 w 3226"/>
                              <a:gd name="T2" fmla="+- 0 1595 1595"/>
                              <a:gd name="T3" fmla="*/ 1595 h 3562"/>
                              <a:gd name="T4" fmla="+- 0 1123 811"/>
                              <a:gd name="T5" fmla="*/ T4 w 3226"/>
                              <a:gd name="T6" fmla="+- 0 5157 1595"/>
                              <a:gd name="T7" fmla="*/ 5157 h 3562"/>
                              <a:gd name="T8" fmla="+- 0 811 811"/>
                              <a:gd name="T9" fmla="*/ T8 w 3226"/>
                              <a:gd name="T10" fmla="+- 0 2757 1595"/>
                              <a:gd name="T11" fmla="*/ 2757 h 3562"/>
                              <a:gd name="T12" fmla="+- 0 2227 811"/>
                              <a:gd name="T13" fmla="*/ T12 w 3226"/>
                              <a:gd name="T14" fmla="+- 0 2714 1595"/>
                              <a:gd name="T15" fmla="*/ 2714 h 3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26" h="3562">
                                <a:moveTo>
                                  <a:pt x="3226" y="0"/>
                                </a:moveTo>
                                <a:lnTo>
                                  <a:pt x="312" y="3562"/>
                                </a:lnTo>
                                <a:moveTo>
                                  <a:pt x="0" y="1162"/>
                                </a:moveTo>
                                <a:lnTo>
                                  <a:pt x="1416" y="1119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68"/>
                        <wps:cNvSpPr/>
                        <wps:spPr bwMode="auto">
                          <a:xfrm>
                            <a:off x="1397" y="2603"/>
                            <a:ext cx="250" cy="269"/>
                          </a:xfrm>
                          <a:custGeom>
                            <a:avLst/>
                            <a:gdLst>
                              <a:gd name="T0" fmla="+- 0 1637 1397"/>
                              <a:gd name="T1" fmla="*/ T0 w 250"/>
                              <a:gd name="T2" fmla="+- 0 2603 2603"/>
                              <a:gd name="T3" fmla="*/ 2603 h 269"/>
                              <a:gd name="T4" fmla="+- 0 1397 1397"/>
                              <a:gd name="T5" fmla="*/ T4 w 250"/>
                              <a:gd name="T6" fmla="+- 0 2608 2603"/>
                              <a:gd name="T7" fmla="*/ 2608 h 269"/>
                              <a:gd name="T8" fmla="+- 0 1402 1397"/>
                              <a:gd name="T9" fmla="*/ T8 w 250"/>
                              <a:gd name="T10" fmla="+- 0 2872 2603"/>
                              <a:gd name="T11" fmla="*/ 2872 h 269"/>
                              <a:gd name="T12" fmla="+- 0 1646 1397"/>
                              <a:gd name="T13" fmla="*/ T12 w 250"/>
                              <a:gd name="T14" fmla="+- 0 2862 2603"/>
                              <a:gd name="T15" fmla="*/ 2862 h 269"/>
                              <a:gd name="T16" fmla="+- 0 1637 1397"/>
                              <a:gd name="T17" fmla="*/ T16 w 250"/>
                              <a:gd name="T18" fmla="+- 0 2603 2603"/>
                              <a:gd name="T19" fmla="*/ 2603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0" h="269">
                                <a:moveTo>
                                  <a:pt x="240" y="0"/>
                                </a:moveTo>
                                <a:lnTo>
                                  <a:pt x="0" y="5"/>
                                </a:lnTo>
                                <a:lnTo>
                                  <a:pt x="5" y="269"/>
                                </a:lnTo>
                                <a:lnTo>
                                  <a:pt x="249" y="259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69"/>
                        <wps:cNvSpPr/>
                        <wps:spPr bwMode="auto">
                          <a:xfrm>
                            <a:off x="384" y="2776"/>
                            <a:ext cx="4181" cy="3466"/>
                          </a:xfrm>
                          <a:custGeom>
                            <a:avLst/>
                            <a:gdLst>
                              <a:gd name="T0" fmla="+- 0 384 384"/>
                              <a:gd name="T1" fmla="*/ T0 w 4181"/>
                              <a:gd name="T2" fmla="+- 0 2776 2776"/>
                              <a:gd name="T3" fmla="*/ 2776 h 3466"/>
                              <a:gd name="T4" fmla="+- 0 864 384"/>
                              <a:gd name="T5" fmla="*/ T4 w 4181"/>
                              <a:gd name="T6" fmla="+- 0 5219 2776"/>
                              <a:gd name="T7" fmla="*/ 5219 h 3466"/>
                              <a:gd name="T8" fmla="+- 0 2280 384"/>
                              <a:gd name="T9" fmla="*/ T8 w 4181"/>
                              <a:gd name="T10" fmla="+- 0 2858 2776"/>
                              <a:gd name="T11" fmla="*/ 2858 h 3466"/>
                              <a:gd name="T12" fmla="+- 0 1056 384"/>
                              <a:gd name="T13" fmla="*/ T12 w 4181"/>
                              <a:gd name="T14" fmla="+- 0 5142 2776"/>
                              <a:gd name="T15" fmla="*/ 5142 h 3466"/>
                              <a:gd name="T16" fmla="+- 0 4565 384"/>
                              <a:gd name="T17" fmla="*/ T16 w 4181"/>
                              <a:gd name="T18" fmla="+- 0 6021 2776"/>
                              <a:gd name="T19" fmla="*/ 6021 h 3466"/>
                              <a:gd name="T20" fmla="+- 0 4554 384"/>
                              <a:gd name="T21" fmla="*/ T20 w 4181"/>
                              <a:gd name="T22" fmla="+- 0 5952 2776"/>
                              <a:gd name="T23" fmla="*/ 5952 h 3466"/>
                              <a:gd name="T24" fmla="+- 0 4523 384"/>
                              <a:gd name="T25" fmla="*/ T24 w 4181"/>
                              <a:gd name="T26" fmla="+- 0 5891 2776"/>
                              <a:gd name="T27" fmla="*/ 5891 h 3466"/>
                              <a:gd name="T28" fmla="+- 0 4476 384"/>
                              <a:gd name="T29" fmla="*/ T28 w 4181"/>
                              <a:gd name="T30" fmla="+- 0 5843 2776"/>
                              <a:gd name="T31" fmla="*/ 5843 h 3466"/>
                              <a:gd name="T32" fmla="+- 0 4415 384"/>
                              <a:gd name="T33" fmla="*/ T32 w 4181"/>
                              <a:gd name="T34" fmla="+- 0 5811 2776"/>
                              <a:gd name="T35" fmla="*/ 5811 h 3466"/>
                              <a:gd name="T36" fmla="+- 0 4344 384"/>
                              <a:gd name="T37" fmla="*/ T36 w 4181"/>
                              <a:gd name="T38" fmla="+- 0 5800 2776"/>
                              <a:gd name="T39" fmla="*/ 5800 h 3466"/>
                              <a:gd name="T40" fmla="+- 0 4275 384"/>
                              <a:gd name="T41" fmla="*/ T40 w 4181"/>
                              <a:gd name="T42" fmla="+- 0 5811 2776"/>
                              <a:gd name="T43" fmla="*/ 5811 h 3466"/>
                              <a:gd name="T44" fmla="+- 0 4214 384"/>
                              <a:gd name="T45" fmla="*/ T44 w 4181"/>
                              <a:gd name="T46" fmla="+- 0 5843 2776"/>
                              <a:gd name="T47" fmla="*/ 5843 h 3466"/>
                              <a:gd name="T48" fmla="+- 0 4166 384"/>
                              <a:gd name="T49" fmla="*/ T48 w 4181"/>
                              <a:gd name="T50" fmla="+- 0 5891 2776"/>
                              <a:gd name="T51" fmla="*/ 5891 h 3466"/>
                              <a:gd name="T52" fmla="+- 0 4135 384"/>
                              <a:gd name="T53" fmla="*/ T52 w 4181"/>
                              <a:gd name="T54" fmla="+- 0 5952 2776"/>
                              <a:gd name="T55" fmla="*/ 5952 h 3466"/>
                              <a:gd name="T56" fmla="+- 0 4123 384"/>
                              <a:gd name="T57" fmla="*/ T56 w 4181"/>
                              <a:gd name="T58" fmla="+- 0 6021 2776"/>
                              <a:gd name="T59" fmla="*/ 6021 h 3466"/>
                              <a:gd name="T60" fmla="+- 0 4135 384"/>
                              <a:gd name="T61" fmla="*/ T60 w 4181"/>
                              <a:gd name="T62" fmla="+- 0 6092 2776"/>
                              <a:gd name="T63" fmla="*/ 6092 h 3466"/>
                              <a:gd name="T64" fmla="+- 0 4166 384"/>
                              <a:gd name="T65" fmla="*/ T64 w 4181"/>
                              <a:gd name="T66" fmla="+- 0 6152 2776"/>
                              <a:gd name="T67" fmla="*/ 6152 h 3466"/>
                              <a:gd name="T68" fmla="+- 0 4214 384"/>
                              <a:gd name="T69" fmla="*/ T68 w 4181"/>
                              <a:gd name="T70" fmla="+- 0 6200 2776"/>
                              <a:gd name="T71" fmla="*/ 6200 h 3466"/>
                              <a:gd name="T72" fmla="+- 0 4275 384"/>
                              <a:gd name="T73" fmla="*/ T72 w 4181"/>
                              <a:gd name="T74" fmla="+- 0 6231 2776"/>
                              <a:gd name="T75" fmla="*/ 6231 h 3466"/>
                              <a:gd name="T76" fmla="+- 0 4344 384"/>
                              <a:gd name="T77" fmla="*/ T76 w 4181"/>
                              <a:gd name="T78" fmla="+- 0 6242 2776"/>
                              <a:gd name="T79" fmla="*/ 6242 h 3466"/>
                              <a:gd name="T80" fmla="+- 0 4415 384"/>
                              <a:gd name="T81" fmla="*/ T80 w 4181"/>
                              <a:gd name="T82" fmla="+- 0 6231 2776"/>
                              <a:gd name="T83" fmla="*/ 6231 h 3466"/>
                              <a:gd name="T84" fmla="+- 0 4476 384"/>
                              <a:gd name="T85" fmla="*/ T84 w 4181"/>
                              <a:gd name="T86" fmla="+- 0 6200 2776"/>
                              <a:gd name="T87" fmla="*/ 6200 h 3466"/>
                              <a:gd name="T88" fmla="+- 0 4523 384"/>
                              <a:gd name="T89" fmla="*/ T88 w 4181"/>
                              <a:gd name="T90" fmla="+- 0 6152 2776"/>
                              <a:gd name="T91" fmla="*/ 6152 h 3466"/>
                              <a:gd name="T92" fmla="+- 0 4554 384"/>
                              <a:gd name="T93" fmla="*/ T92 w 4181"/>
                              <a:gd name="T94" fmla="+- 0 6092 2776"/>
                              <a:gd name="T95" fmla="*/ 6092 h 3466"/>
                              <a:gd name="T96" fmla="+- 0 4565 384"/>
                              <a:gd name="T97" fmla="*/ T96 w 4181"/>
                              <a:gd name="T98" fmla="+- 0 6021 2776"/>
                              <a:gd name="T99" fmla="*/ 6021 h 3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81" h="3466">
                                <a:moveTo>
                                  <a:pt x="0" y="0"/>
                                </a:moveTo>
                                <a:lnTo>
                                  <a:pt x="480" y="2443"/>
                                </a:lnTo>
                                <a:moveTo>
                                  <a:pt x="1896" y="82"/>
                                </a:moveTo>
                                <a:lnTo>
                                  <a:pt x="672" y="2366"/>
                                </a:lnTo>
                                <a:moveTo>
                                  <a:pt x="4181" y="3245"/>
                                </a:moveTo>
                                <a:lnTo>
                                  <a:pt x="4170" y="3176"/>
                                </a:lnTo>
                                <a:lnTo>
                                  <a:pt x="4139" y="3115"/>
                                </a:lnTo>
                                <a:lnTo>
                                  <a:pt x="4092" y="3067"/>
                                </a:lnTo>
                                <a:lnTo>
                                  <a:pt x="4031" y="3035"/>
                                </a:lnTo>
                                <a:lnTo>
                                  <a:pt x="3960" y="3024"/>
                                </a:lnTo>
                                <a:lnTo>
                                  <a:pt x="3891" y="3035"/>
                                </a:lnTo>
                                <a:lnTo>
                                  <a:pt x="3830" y="3067"/>
                                </a:lnTo>
                                <a:lnTo>
                                  <a:pt x="3782" y="3115"/>
                                </a:lnTo>
                                <a:lnTo>
                                  <a:pt x="3751" y="3176"/>
                                </a:lnTo>
                                <a:lnTo>
                                  <a:pt x="3739" y="3245"/>
                                </a:lnTo>
                                <a:lnTo>
                                  <a:pt x="3751" y="3316"/>
                                </a:lnTo>
                                <a:lnTo>
                                  <a:pt x="3782" y="3376"/>
                                </a:lnTo>
                                <a:lnTo>
                                  <a:pt x="3830" y="3424"/>
                                </a:lnTo>
                                <a:lnTo>
                                  <a:pt x="3891" y="3455"/>
                                </a:lnTo>
                                <a:lnTo>
                                  <a:pt x="3960" y="3466"/>
                                </a:lnTo>
                                <a:lnTo>
                                  <a:pt x="4031" y="3455"/>
                                </a:lnTo>
                                <a:lnTo>
                                  <a:pt x="4092" y="3424"/>
                                </a:lnTo>
                                <a:lnTo>
                                  <a:pt x="4139" y="3376"/>
                                </a:lnTo>
                                <a:lnTo>
                                  <a:pt x="4170" y="3316"/>
                                </a:lnTo>
                                <a:lnTo>
                                  <a:pt x="4181" y="3245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91" y="5930"/>
                            <a:ext cx="115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7" name="Line 71"/>
                        <wps:cNvCnPr/>
                        <wps:spPr bwMode="auto">
                          <a:xfrm>
                            <a:off x="4147" y="1614"/>
                            <a:ext cx="168" cy="4191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8" name="Freeform 72"/>
                        <wps:cNvSpPr/>
                        <wps:spPr bwMode="auto">
                          <a:xfrm>
                            <a:off x="4094" y="3582"/>
                            <a:ext cx="274" cy="250"/>
                          </a:xfrm>
                          <a:custGeom>
                            <a:avLst/>
                            <a:gdLst>
                              <a:gd name="T0" fmla="+- 0 4358 4094"/>
                              <a:gd name="T1" fmla="*/ T0 w 274"/>
                              <a:gd name="T2" fmla="+- 0 3582 3582"/>
                              <a:gd name="T3" fmla="*/ 3582 h 250"/>
                              <a:gd name="T4" fmla="+- 0 4094 4094"/>
                              <a:gd name="T5" fmla="*/ T4 w 274"/>
                              <a:gd name="T6" fmla="+- 0 3592 3582"/>
                              <a:gd name="T7" fmla="*/ 3592 h 250"/>
                              <a:gd name="T8" fmla="+- 0 4104 4094"/>
                              <a:gd name="T9" fmla="*/ T8 w 274"/>
                              <a:gd name="T10" fmla="+- 0 3832 3582"/>
                              <a:gd name="T11" fmla="*/ 3832 h 250"/>
                              <a:gd name="T12" fmla="+- 0 4368 4094"/>
                              <a:gd name="T13" fmla="*/ T12 w 274"/>
                              <a:gd name="T14" fmla="+- 0 3822 3582"/>
                              <a:gd name="T15" fmla="*/ 3822 h 250"/>
                              <a:gd name="T16" fmla="+- 0 4358 4094"/>
                              <a:gd name="T17" fmla="*/ T16 w 274"/>
                              <a:gd name="T18" fmla="+- 0 3582 3582"/>
                              <a:gd name="T19" fmla="*/ 3582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4" h="250">
                                <a:moveTo>
                                  <a:pt x="264" y="0"/>
                                </a:moveTo>
                                <a:lnTo>
                                  <a:pt x="0" y="10"/>
                                </a:lnTo>
                                <a:lnTo>
                                  <a:pt x="10" y="250"/>
                                </a:lnTo>
                                <a:lnTo>
                                  <a:pt x="274" y="240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73"/>
                        <wps:cNvSpPr/>
                        <wps:spPr bwMode="auto">
                          <a:xfrm>
                            <a:off x="5227" y="1394"/>
                            <a:ext cx="442" cy="442"/>
                          </a:xfrm>
                          <a:custGeom>
                            <a:avLst/>
                            <a:gdLst>
                              <a:gd name="T0" fmla="+- 0 5669 5227"/>
                              <a:gd name="T1" fmla="*/ T0 w 442"/>
                              <a:gd name="T2" fmla="+- 0 1614 1394"/>
                              <a:gd name="T3" fmla="*/ 1614 h 442"/>
                              <a:gd name="T4" fmla="+- 0 5657 5227"/>
                              <a:gd name="T5" fmla="*/ T4 w 442"/>
                              <a:gd name="T6" fmla="+- 0 1544 1394"/>
                              <a:gd name="T7" fmla="*/ 1544 h 442"/>
                              <a:gd name="T8" fmla="+- 0 5626 5227"/>
                              <a:gd name="T9" fmla="*/ T8 w 442"/>
                              <a:gd name="T10" fmla="+- 0 1483 1394"/>
                              <a:gd name="T11" fmla="*/ 1483 h 442"/>
                              <a:gd name="T12" fmla="+- 0 5578 5227"/>
                              <a:gd name="T13" fmla="*/ T12 w 442"/>
                              <a:gd name="T14" fmla="+- 0 1435 1394"/>
                              <a:gd name="T15" fmla="*/ 1435 h 442"/>
                              <a:gd name="T16" fmla="+- 0 5517 5227"/>
                              <a:gd name="T17" fmla="*/ T16 w 442"/>
                              <a:gd name="T18" fmla="+- 0 1405 1394"/>
                              <a:gd name="T19" fmla="*/ 1405 h 442"/>
                              <a:gd name="T20" fmla="+- 0 5448 5227"/>
                              <a:gd name="T21" fmla="*/ T20 w 442"/>
                              <a:gd name="T22" fmla="+- 0 1394 1394"/>
                              <a:gd name="T23" fmla="*/ 1394 h 442"/>
                              <a:gd name="T24" fmla="+- 0 5379 5227"/>
                              <a:gd name="T25" fmla="*/ T24 w 442"/>
                              <a:gd name="T26" fmla="+- 0 1405 1394"/>
                              <a:gd name="T27" fmla="*/ 1405 h 442"/>
                              <a:gd name="T28" fmla="+- 0 5318 5227"/>
                              <a:gd name="T29" fmla="*/ T28 w 442"/>
                              <a:gd name="T30" fmla="+- 0 1435 1394"/>
                              <a:gd name="T31" fmla="*/ 1435 h 442"/>
                              <a:gd name="T32" fmla="+- 0 5270 5227"/>
                              <a:gd name="T33" fmla="*/ T32 w 442"/>
                              <a:gd name="T34" fmla="+- 0 1483 1394"/>
                              <a:gd name="T35" fmla="*/ 1483 h 442"/>
                              <a:gd name="T36" fmla="+- 0 5239 5227"/>
                              <a:gd name="T37" fmla="*/ T36 w 442"/>
                              <a:gd name="T38" fmla="+- 0 1544 1394"/>
                              <a:gd name="T39" fmla="*/ 1544 h 442"/>
                              <a:gd name="T40" fmla="+- 0 5227 5227"/>
                              <a:gd name="T41" fmla="*/ T40 w 442"/>
                              <a:gd name="T42" fmla="+- 0 1614 1394"/>
                              <a:gd name="T43" fmla="*/ 1614 h 442"/>
                              <a:gd name="T44" fmla="+- 0 5239 5227"/>
                              <a:gd name="T45" fmla="*/ T44 w 442"/>
                              <a:gd name="T46" fmla="+- 0 1683 1394"/>
                              <a:gd name="T47" fmla="*/ 1683 h 442"/>
                              <a:gd name="T48" fmla="+- 0 5270 5227"/>
                              <a:gd name="T49" fmla="*/ T48 w 442"/>
                              <a:gd name="T50" fmla="+- 0 1744 1394"/>
                              <a:gd name="T51" fmla="*/ 1744 h 442"/>
                              <a:gd name="T52" fmla="+- 0 5318 5227"/>
                              <a:gd name="T53" fmla="*/ T52 w 442"/>
                              <a:gd name="T54" fmla="+- 0 1792 1394"/>
                              <a:gd name="T55" fmla="*/ 1792 h 442"/>
                              <a:gd name="T56" fmla="+- 0 5379 5227"/>
                              <a:gd name="T57" fmla="*/ T56 w 442"/>
                              <a:gd name="T58" fmla="+- 0 1824 1394"/>
                              <a:gd name="T59" fmla="*/ 1824 h 442"/>
                              <a:gd name="T60" fmla="+- 0 5448 5227"/>
                              <a:gd name="T61" fmla="*/ T60 w 442"/>
                              <a:gd name="T62" fmla="+- 0 1835 1394"/>
                              <a:gd name="T63" fmla="*/ 1835 h 442"/>
                              <a:gd name="T64" fmla="+- 0 5517 5227"/>
                              <a:gd name="T65" fmla="*/ T64 w 442"/>
                              <a:gd name="T66" fmla="+- 0 1824 1394"/>
                              <a:gd name="T67" fmla="*/ 1824 h 442"/>
                              <a:gd name="T68" fmla="+- 0 5578 5227"/>
                              <a:gd name="T69" fmla="*/ T68 w 442"/>
                              <a:gd name="T70" fmla="+- 0 1792 1394"/>
                              <a:gd name="T71" fmla="*/ 1792 h 442"/>
                              <a:gd name="T72" fmla="+- 0 5626 5227"/>
                              <a:gd name="T73" fmla="*/ T72 w 442"/>
                              <a:gd name="T74" fmla="+- 0 1744 1394"/>
                              <a:gd name="T75" fmla="*/ 1744 h 442"/>
                              <a:gd name="T76" fmla="+- 0 5657 5227"/>
                              <a:gd name="T77" fmla="*/ T76 w 442"/>
                              <a:gd name="T78" fmla="+- 0 1683 1394"/>
                              <a:gd name="T79" fmla="*/ 1683 h 442"/>
                              <a:gd name="T80" fmla="+- 0 5669 5227"/>
                              <a:gd name="T81" fmla="*/ T80 w 442"/>
                              <a:gd name="T82" fmla="+- 0 1614 1394"/>
                              <a:gd name="T83" fmla="*/ 1614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2" h="442">
                                <a:moveTo>
                                  <a:pt x="442" y="220"/>
                                </a:moveTo>
                                <a:lnTo>
                                  <a:pt x="430" y="150"/>
                                </a:lnTo>
                                <a:lnTo>
                                  <a:pt x="399" y="89"/>
                                </a:lnTo>
                                <a:lnTo>
                                  <a:pt x="351" y="41"/>
                                </a:lnTo>
                                <a:lnTo>
                                  <a:pt x="290" y="11"/>
                                </a:lnTo>
                                <a:lnTo>
                                  <a:pt x="221" y="0"/>
                                </a:lnTo>
                                <a:lnTo>
                                  <a:pt x="152" y="11"/>
                                </a:lnTo>
                                <a:lnTo>
                                  <a:pt x="91" y="41"/>
                                </a:lnTo>
                                <a:lnTo>
                                  <a:pt x="43" y="89"/>
                                </a:lnTo>
                                <a:lnTo>
                                  <a:pt x="12" y="150"/>
                                </a:lnTo>
                                <a:lnTo>
                                  <a:pt x="0" y="220"/>
                                </a:lnTo>
                                <a:lnTo>
                                  <a:pt x="12" y="289"/>
                                </a:lnTo>
                                <a:lnTo>
                                  <a:pt x="43" y="350"/>
                                </a:lnTo>
                                <a:lnTo>
                                  <a:pt x="91" y="398"/>
                                </a:lnTo>
                                <a:lnTo>
                                  <a:pt x="152" y="430"/>
                                </a:lnTo>
                                <a:lnTo>
                                  <a:pt x="221" y="441"/>
                                </a:lnTo>
                                <a:lnTo>
                                  <a:pt x="290" y="430"/>
                                </a:lnTo>
                                <a:lnTo>
                                  <a:pt x="351" y="398"/>
                                </a:lnTo>
                                <a:lnTo>
                                  <a:pt x="399" y="350"/>
                                </a:lnTo>
                                <a:lnTo>
                                  <a:pt x="430" y="289"/>
                                </a:lnTo>
                                <a:lnTo>
                                  <a:pt x="442" y="220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390" y="1523"/>
                            <a:ext cx="115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1" name="Freeform 75"/>
                        <wps:cNvSpPr/>
                        <wps:spPr bwMode="auto">
                          <a:xfrm>
                            <a:off x="5448" y="2934"/>
                            <a:ext cx="442" cy="442"/>
                          </a:xfrm>
                          <a:custGeom>
                            <a:avLst/>
                            <a:gdLst>
                              <a:gd name="T0" fmla="+- 0 5890 5448"/>
                              <a:gd name="T1" fmla="*/ T0 w 442"/>
                              <a:gd name="T2" fmla="+- 0 3155 2934"/>
                              <a:gd name="T3" fmla="*/ 3155 h 442"/>
                              <a:gd name="T4" fmla="+- 0 5878 5448"/>
                              <a:gd name="T5" fmla="*/ T4 w 442"/>
                              <a:gd name="T6" fmla="+- 0 3086 2934"/>
                              <a:gd name="T7" fmla="*/ 3086 h 442"/>
                              <a:gd name="T8" fmla="+- 0 5846 5448"/>
                              <a:gd name="T9" fmla="*/ T8 w 442"/>
                              <a:gd name="T10" fmla="+- 0 3026 2934"/>
                              <a:gd name="T11" fmla="*/ 3026 h 442"/>
                              <a:gd name="T12" fmla="+- 0 5798 5448"/>
                              <a:gd name="T13" fmla="*/ T12 w 442"/>
                              <a:gd name="T14" fmla="+- 0 2978 2934"/>
                              <a:gd name="T15" fmla="*/ 2978 h 442"/>
                              <a:gd name="T16" fmla="+- 0 5738 5448"/>
                              <a:gd name="T17" fmla="*/ T16 w 442"/>
                              <a:gd name="T18" fmla="+- 0 2946 2934"/>
                              <a:gd name="T19" fmla="*/ 2946 h 442"/>
                              <a:gd name="T20" fmla="+- 0 5669 5448"/>
                              <a:gd name="T21" fmla="*/ T20 w 442"/>
                              <a:gd name="T22" fmla="+- 0 2934 2934"/>
                              <a:gd name="T23" fmla="*/ 2934 h 442"/>
                              <a:gd name="T24" fmla="+- 0 5600 5448"/>
                              <a:gd name="T25" fmla="*/ T24 w 442"/>
                              <a:gd name="T26" fmla="+- 0 2946 2934"/>
                              <a:gd name="T27" fmla="*/ 2946 h 442"/>
                              <a:gd name="T28" fmla="+- 0 5539 5448"/>
                              <a:gd name="T29" fmla="*/ T28 w 442"/>
                              <a:gd name="T30" fmla="+- 0 2978 2934"/>
                              <a:gd name="T31" fmla="*/ 2978 h 442"/>
                              <a:gd name="T32" fmla="+- 0 5491 5448"/>
                              <a:gd name="T33" fmla="*/ T32 w 442"/>
                              <a:gd name="T34" fmla="+- 0 3026 2934"/>
                              <a:gd name="T35" fmla="*/ 3026 h 442"/>
                              <a:gd name="T36" fmla="+- 0 5459 5448"/>
                              <a:gd name="T37" fmla="*/ T36 w 442"/>
                              <a:gd name="T38" fmla="+- 0 3086 2934"/>
                              <a:gd name="T39" fmla="*/ 3086 h 442"/>
                              <a:gd name="T40" fmla="+- 0 5448 5448"/>
                              <a:gd name="T41" fmla="*/ T40 w 442"/>
                              <a:gd name="T42" fmla="+- 0 3155 2934"/>
                              <a:gd name="T43" fmla="*/ 3155 h 442"/>
                              <a:gd name="T44" fmla="+- 0 5459 5448"/>
                              <a:gd name="T45" fmla="*/ T44 w 442"/>
                              <a:gd name="T46" fmla="+- 0 3226 2934"/>
                              <a:gd name="T47" fmla="*/ 3226 h 442"/>
                              <a:gd name="T48" fmla="+- 0 5491 5448"/>
                              <a:gd name="T49" fmla="*/ T48 w 442"/>
                              <a:gd name="T50" fmla="+- 0 3287 2934"/>
                              <a:gd name="T51" fmla="*/ 3287 h 442"/>
                              <a:gd name="T52" fmla="+- 0 5539 5448"/>
                              <a:gd name="T53" fmla="*/ T52 w 442"/>
                              <a:gd name="T54" fmla="+- 0 3334 2934"/>
                              <a:gd name="T55" fmla="*/ 3334 h 442"/>
                              <a:gd name="T56" fmla="+- 0 5600 5448"/>
                              <a:gd name="T57" fmla="*/ T56 w 442"/>
                              <a:gd name="T58" fmla="+- 0 3365 2934"/>
                              <a:gd name="T59" fmla="*/ 3365 h 442"/>
                              <a:gd name="T60" fmla="+- 0 5669 5448"/>
                              <a:gd name="T61" fmla="*/ T60 w 442"/>
                              <a:gd name="T62" fmla="+- 0 3376 2934"/>
                              <a:gd name="T63" fmla="*/ 3376 h 442"/>
                              <a:gd name="T64" fmla="+- 0 5738 5448"/>
                              <a:gd name="T65" fmla="*/ T64 w 442"/>
                              <a:gd name="T66" fmla="+- 0 3365 2934"/>
                              <a:gd name="T67" fmla="*/ 3365 h 442"/>
                              <a:gd name="T68" fmla="+- 0 5798 5448"/>
                              <a:gd name="T69" fmla="*/ T68 w 442"/>
                              <a:gd name="T70" fmla="+- 0 3334 2934"/>
                              <a:gd name="T71" fmla="*/ 3334 h 442"/>
                              <a:gd name="T72" fmla="+- 0 5846 5448"/>
                              <a:gd name="T73" fmla="*/ T72 w 442"/>
                              <a:gd name="T74" fmla="+- 0 3287 2934"/>
                              <a:gd name="T75" fmla="*/ 3287 h 442"/>
                              <a:gd name="T76" fmla="+- 0 5878 5448"/>
                              <a:gd name="T77" fmla="*/ T76 w 442"/>
                              <a:gd name="T78" fmla="+- 0 3226 2934"/>
                              <a:gd name="T79" fmla="*/ 3226 h 442"/>
                              <a:gd name="T80" fmla="+- 0 5890 5448"/>
                              <a:gd name="T81" fmla="*/ T80 w 442"/>
                              <a:gd name="T82" fmla="+- 0 3155 2934"/>
                              <a:gd name="T83" fmla="*/ 3155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2" h="442">
                                <a:moveTo>
                                  <a:pt x="442" y="221"/>
                                </a:moveTo>
                                <a:lnTo>
                                  <a:pt x="430" y="152"/>
                                </a:lnTo>
                                <a:lnTo>
                                  <a:pt x="398" y="92"/>
                                </a:lnTo>
                                <a:lnTo>
                                  <a:pt x="350" y="44"/>
                                </a:lnTo>
                                <a:lnTo>
                                  <a:pt x="290" y="12"/>
                                </a:lnTo>
                                <a:lnTo>
                                  <a:pt x="221" y="0"/>
                                </a:lnTo>
                                <a:lnTo>
                                  <a:pt x="152" y="12"/>
                                </a:lnTo>
                                <a:lnTo>
                                  <a:pt x="91" y="44"/>
                                </a:lnTo>
                                <a:lnTo>
                                  <a:pt x="43" y="92"/>
                                </a:lnTo>
                                <a:lnTo>
                                  <a:pt x="11" y="152"/>
                                </a:lnTo>
                                <a:lnTo>
                                  <a:pt x="0" y="221"/>
                                </a:lnTo>
                                <a:lnTo>
                                  <a:pt x="11" y="292"/>
                                </a:lnTo>
                                <a:lnTo>
                                  <a:pt x="43" y="353"/>
                                </a:lnTo>
                                <a:lnTo>
                                  <a:pt x="91" y="400"/>
                                </a:lnTo>
                                <a:lnTo>
                                  <a:pt x="152" y="431"/>
                                </a:lnTo>
                                <a:lnTo>
                                  <a:pt x="221" y="442"/>
                                </a:lnTo>
                                <a:lnTo>
                                  <a:pt x="290" y="431"/>
                                </a:lnTo>
                                <a:lnTo>
                                  <a:pt x="350" y="400"/>
                                </a:lnTo>
                                <a:lnTo>
                                  <a:pt x="398" y="353"/>
                                </a:lnTo>
                                <a:lnTo>
                                  <a:pt x="430" y="292"/>
                                </a:lnTo>
                                <a:lnTo>
                                  <a:pt x="442" y="221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621" y="3064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3" name="AutoShape 77"/>
                        <wps:cNvSpPr/>
                        <wps:spPr bwMode="auto">
                          <a:xfrm>
                            <a:off x="4306" y="1365"/>
                            <a:ext cx="1157" cy="1714"/>
                          </a:xfrm>
                          <a:custGeom>
                            <a:avLst/>
                            <a:gdLst>
                              <a:gd name="T0" fmla="+- 0 4306 4306"/>
                              <a:gd name="T1" fmla="*/ T0 w 1157"/>
                              <a:gd name="T2" fmla="+- 0 1523 1365"/>
                              <a:gd name="T3" fmla="*/ 1523 h 1714"/>
                              <a:gd name="T4" fmla="+- 0 5462 4306"/>
                              <a:gd name="T5" fmla="*/ T4 w 1157"/>
                              <a:gd name="T6" fmla="+- 0 3078 1365"/>
                              <a:gd name="T7" fmla="*/ 3078 h 1714"/>
                              <a:gd name="T8" fmla="+- 0 4344 4306"/>
                              <a:gd name="T9" fmla="*/ T8 w 1157"/>
                              <a:gd name="T10" fmla="+- 0 1365 1365"/>
                              <a:gd name="T11" fmla="*/ 1365 h 1714"/>
                              <a:gd name="T12" fmla="+- 0 5232 4306"/>
                              <a:gd name="T13" fmla="*/ T12 w 1157"/>
                              <a:gd name="T14" fmla="+- 0 1648 1365"/>
                              <a:gd name="T15" fmla="*/ 1648 h 17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57" h="1714">
                                <a:moveTo>
                                  <a:pt x="0" y="158"/>
                                </a:moveTo>
                                <a:lnTo>
                                  <a:pt x="1156" y="1713"/>
                                </a:lnTo>
                                <a:moveTo>
                                  <a:pt x="38" y="0"/>
                                </a:moveTo>
                                <a:lnTo>
                                  <a:pt x="926" y="283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78"/>
                        <wps:cNvSpPr/>
                        <wps:spPr bwMode="auto">
                          <a:xfrm>
                            <a:off x="4632" y="1346"/>
                            <a:ext cx="312" cy="322"/>
                          </a:xfrm>
                          <a:custGeom>
                            <a:avLst/>
                            <a:gdLst>
                              <a:gd name="T0" fmla="+- 0 4714 4632"/>
                              <a:gd name="T1" fmla="*/ T0 w 312"/>
                              <a:gd name="T2" fmla="+- 0 1346 1346"/>
                              <a:gd name="T3" fmla="*/ 1346 h 322"/>
                              <a:gd name="T4" fmla="+- 0 4632 4632"/>
                              <a:gd name="T5" fmla="*/ T4 w 312"/>
                              <a:gd name="T6" fmla="+- 0 1595 1346"/>
                              <a:gd name="T7" fmla="*/ 1595 h 322"/>
                              <a:gd name="T8" fmla="+- 0 4862 4632"/>
                              <a:gd name="T9" fmla="*/ T8 w 312"/>
                              <a:gd name="T10" fmla="+- 0 1667 1346"/>
                              <a:gd name="T11" fmla="*/ 1667 h 322"/>
                              <a:gd name="T12" fmla="+- 0 4944 4632"/>
                              <a:gd name="T13" fmla="*/ T12 w 312"/>
                              <a:gd name="T14" fmla="+- 0 1418 1346"/>
                              <a:gd name="T15" fmla="*/ 1418 h 322"/>
                              <a:gd name="T16" fmla="+- 0 4714 4632"/>
                              <a:gd name="T17" fmla="*/ T16 w 312"/>
                              <a:gd name="T18" fmla="+- 0 1346 1346"/>
                              <a:gd name="T19" fmla="*/ 1346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2" h="322">
                                <a:moveTo>
                                  <a:pt x="82" y="0"/>
                                </a:moveTo>
                                <a:lnTo>
                                  <a:pt x="0" y="249"/>
                                </a:lnTo>
                                <a:lnTo>
                                  <a:pt x="230" y="321"/>
                                </a:lnTo>
                                <a:lnTo>
                                  <a:pt x="312" y="72"/>
                                </a:lnTo>
                                <a:lnTo>
                                  <a:pt x="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06" y="2642"/>
                            <a:ext cx="226" cy="1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6" name="Freeform 80"/>
                        <wps:cNvSpPr/>
                        <wps:spPr bwMode="auto">
                          <a:xfrm>
                            <a:off x="6773" y="1614"/>
                            <a:ext cx="442" cy="442"/>
                          </a:xfrm>
                          <a:custGeom>
                            <a:avLst/>
                            <a:gdLst>
                              <a:gd name="T0" fmla="+- 0 7214 6773"/>
                              <a:gd name="T1" fmla="*/ T0 w 442"/>
                              <a:gd name="T2" fmla="+- 0 1835 1614"/>
                              <a:gd name="T3" fmla="*/ 1835 h 442"/>
                              <a:gd name="T4" fmla="+- 0 7203 6773"/>
                              <a:gd name="T5" fmla="*/ T4 w 442"/>
                              <a:gd name="T6" fmla="+- 0 1764 1614"/>
                              <a:gd name="T7" fmla="*/ 1764 h 442"/>
                              <a:gd name="T8" fmla="+- 0 7171 6773"/>
                              <a:gd name="T9" fmla="*/ T8 w 442"/>
                              <a:gd name="T10" fmla="+- 0 1704 1614"/>
                              <a:gd name="T11" fmla="*/ 1704 h 442"/>
                              <a:gd name="T12" fmla="+- 0 7123 6773"/>
                              <a:gd name="T13" fmla="*/ T12 w 442"/>
                              <a:gd name="T14" fmla="+- 0 1656 1614"/>
                              <a:gd name="T15" fmla="*/ 1656 h 442"/>
                              <a:gd name="T16" fmla="+- 0 7063 6773"/>
                              <a:gd name="T17" fmla="*/ T16 w 442"/>
                              <a:gd name="T18" fmla="+- 0 1625 1614"/>
                              <a:gd name="T19" fmla="*/ 1625 h 442"/>
                              <a:gd name="T20" fmla="+- 0 6994 6773"/>
                              <a:gd name="T21" fmla="*/ T20 w 442"/>
                              <a:gd name="T22" fmla="+- 0 1614 1614"/>
                              <a:gd name="T23" fmla="*/ 1614 h 442"/>
                              <a:gd name="T24" fmla="+- 0 6923 6773"/>
                              <a:gd name="T25" fmla="*/ T24 w 442"/>
                              <a:gd name="T26" fmla="+- 0 1625 1614"/>
                              <a:gd name="T27" fmla="*/ 1625 h 442"/>
                              <a:gd name="T28" fmla="+- 0 6862 6773"/>
                              <a:gd name="T29" fmla="*/ T28 w 442"/>
                              <a:gd name="T30" fmla="+- 0 1656 1614"/>
                              <a:gd name="T31" fmla="*/ 1656 h 442"/>
                              <a:gd name="T32" fmla="+- 0 6815 6773"/>
                              <a:gd name="T33" fmla="*/ T32 w 442"/>
                              <a:gd name="T34" fmla="+- 0 1704 1614"/>
                              <a:gd name="T35" fmla="*/ 1704 h 442"/>
                              <a:gd name="T36" fmla="+- 0 6784 6773"/>
                              <a:gd name="T37" fmla="*/ T36 w 442"/>
                              <a:gd name="T38" fmla="+- 0 1764 1614"/>
                              <a:gd name="T39" fmla="*/ 1764 h 442"/>
                              <a:gd name="T40" fmla="+- 0 6773 6773"/>
                              <a:gd name="T41" fmla="*/ T40 w 442"/>
                              <a:gd name="T42" fmla="+- 0 1835 1614"/>
                              <a:gd name="T43" fmla="*/ 1835 h 442"/>
                              <a:gd name="T44" fmla="+- 0 6784 6773"/>
                              <a:gd name="T45" fmla="*/ T44 w 442"/>
                              <a:gd name="T46" fmla="+- 0 1904 1614"/>
                              <a:gd name="T47" fmla="*/ 1904 h 442"/>
                              <a:gd name="T48" fmla="+- 0 6815 6773"/>
                              <a:gd name="T49" fmla="*/ T48 w 442"/>
                              <a:gd name="T50" fmla="+- 0 1965 1614"/>
                              <a:gd name="T51" fmla="*/ 1965 h 442"/>
                              <a:gd name="T52" fmla="+- 0 6862 6773"/>
                              <a:gd name="T53" fmla="*/ T52 w 442"/>
                              <a:gd name="T54" fmla="+- 0 2013 1614"/>
                              <a:gd name="T55" fmla="*/ 2013 h 442"/>
                              <a:gd name="T56" fmla="+- 0 6923 6773"/>
                              <a:gd name="T57" fmla="*/ T56 w 442"/>
                              <a:gd name="T58" fmla="+- 0 2045 1614"/>
                              <a:gd name="T59" fmla="*/ 2045 h 442"/>
                              <a:gd name="T60" fmla="+- 0 6994 6773"/>
                              <a:gd name="T61" fmla="*/ T60 w 442"/>
                              <a:gd name="T62" fmla="+- 0 2056 1614"/>
                              <a:gd name="T63" fmla="*/ 2056 h 442"/>
                              <a:gd name="T64" fmla="+- 0 7063 6773"/>
                              <a:gd name="T65" fmla="*/ T64 w 442"/>
                              <a:gd name="T66" fmla="+- 0 2045 1614"/>
                              <a:gd name="T67" fmla="*/ 2045 h 442"/>
                              <a:gd name="T68" fmla="+- 0 7123 6773"/>
                              <a:gd name="T69" fmla="*/ T68 w 442"/>
                              <a:gd name="T70" fmla="+- 0 2013 1614"/>
                              <a:gd name="T71" fmla="*/ 2013 h 442"/>
                              <a:gd name="T72" fmla="+- 0 7171 6773"/>
                              <a:gd name="T73" fmla="*/ T72 w 442"/>
                              <a:gd name="T74" fmla="+- 0 1965 1614"/>
                              <a:gd name="T75" fmla="*/ 1965 h 442"/>
                              <a:gd name="T76" fmla="+- 0 7203 6773"/>
                              <a:gd name="T77" fmla="*/ T76 w 442"/>
                              <a:gd name="T78" fmla="+- 0 1904 1614"/>
                              <a:gd name="T79" fmla="*/ 1904 h 442"/>
                              <a:gd name="T80" fmla="+- 0 7214 6773"/>
                              <a:gd name="T81" fmla="*/ T80 w 442"/>
                              <a:gd name="T82" fmla="+- 0 1835 1614"/>
                              <a:gd name="T83" fmla="*/ 1835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2" h="442">
                                <a:moveTo>
                                  <a:pt x="441" y="221"/>
                                </a:moveTo>
                                <a:lnTo>
                                  <a:pt x="430" y="150"/>
                                </a:lnTo>
                                <a:lnTo>
                                  <a:pt x="398" y="90"/>
                                </a:lnTo>
                                <a:lnTo>
                                  <a:pt x="350" y="42"/>
                                </a:lnTo>
                                <a:lnTo>
                                  <a:pt x="290" y="11"/>
                                </a:lnTo>
                                <a:lnTo>
                                  <a:pt x="221" y="0"/>
                                </a:lnTo>
                                <a:lnTo>
                                  <a:pt x="150" y="11"/>
                                </a:lnTo>
                                <a:lnTo>
                                  <a:pt x="89" y="42"/>
                                </a:lnTo>
                                <a:lnTo>
                                  <a:pt x="42" y="90"/>
                                </a:lnTo>
                                <a:lnTo>
                                  <a:pt x="11" y="150"/>
                                </a:lnTo>
                                <a:lnTo>
                                  <a:pt x="0" y="221"/>
                                </a:lnTo>
                                <a:lnTo>
                                  <a:pt x="11" y="290"/>
                                </a:lnTo>
                                <a:lnTo>
                                  <a:pt x="42" y="351"/>
                                </a:lnTo>
                                <a:lnTo>
                                  <a:pt x="89" y="399"/>
                                </a:lnTo>
                                <a:lnTo>
                                  <a:pt x="150" y="431"/>
                                </a:lnTo>
                                <a:lnTo>
                                  <a:pt x="221" y="442"/>
                                </a:lnTo>
                                <a:lnTo>
                                  <a:pt x="290" y="431"/>
                                </a:lnTo>
                                <a:lnTo>
                                  <a:pt x="350" y="399"/>
                                </a:lnTo>
                                <a:lnTo>
                                  <a:pt x="398" y="351"/>
                                </a:lnTo>
                                <a:lnTo>
                                  <a:pt x="430" y="290"/>
                                </a:lnTo>
                                <a:lnTo>
                                  <a:pt x="441" y="221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22" y="1744"/>
                            <a:ext cx="139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8" name="Line 82"/>
                        <wps:cNvCnPr/>
                        <wps:spPr bwMode="auto">
                          <a:xfrm>
                            <a:off x="5645" y="1715"/>
                            <a:ext cx="1133" cy="178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9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704" y="1398"/>
                            <a:ext cx="197" cy="2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0" name="Line 84"/>
                        <wps:cNvCnPr/>
                        <wps:spPr bwMode="auto">
                          <a:xfrm>
                            <a:off x="5477" y="1830"/>
                            <a:ext cx="120" cy="1119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Freeform 85"/>
                        <wps:cNvSpPr/>
                        <wps:spPr bwMode="auto">
                          <a:xfrm>
                            <a:off x="5395" y="2258"/>
                            <a:ext cx="284" cy="269"/>
                          </a:xfrm>
                          <a:custGeom>
                            <a:avLst/>
                            <a:gdLst>
                              <a:gd name="T0" fmla="+- 0 5654 5395"/>
                              <a:gd name="T1" fmla="*/ T0 w 284"/>
                              <a:gd name="T2" fmla="+- 0 2258 2258"/>
                              <a:gd name="T3" fmla="*/ 2258 h 269"/>
                              <a:gd name="T4" fmla="+- 0 5395 5395"/>
                              <a:gd name="T5" fmla="*/ T4 w 284"/>
                              <a:gd name="T6" fmla="+- 0 2282 2258"/>
                              <a:gd name="T7" fmla="*/ 2282 h 269"/>
                              <a:gd name="T8" fmla="+- 0 5419 5395"/>
                              <a:gd name="T9" fmla="*/ T8 w 284"/>
                              <a:gd name="T10" fmla="+- 0 2526 2258"/>
                              <a:gd name="T11" fmla="*/ 2526 h 269"/>
                              <a:gd name="T12" fmla="+- 0 5678 5395"/>
                              <a:gd name="T13" fmla="*/ T12 w 284"/>
                              <a:gd name="T14" fmla="+- 0 2498 2258"/>
                              <a:gd name="T15" fmla="*/ 2498 h 269"/>
                              <a:gd name="T16" fmla="+- 0 5654 5395"/>
                              <a:gd name="T17" fmla="*/ T16 w 284"/>
                              <a:gd name="T18" fmla="+- 0 2258 2258"/>
                              <a:gd name="T19" fmla="*/ 2258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269">
                                <a:moveTo>
                                  <a:pt x="259" y="0"/>
                                </a:moveTo>
                                <a:lnTo>
                                  <a:pt x="0" y="24"/>
                                </a:lnTo>
                                <a:lnTo>
                                  <a:pt x="24" y="268"/>
                                </a:lnTo>
                                <a:lnTo>
                                  <a:pt x="283" y="240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86"/>
                        <wps:cNvSpPr/>
                        <wps:spPr bwMode="auto">
                          <a:xfrm>
                            <a:off x="5736" y="2046"/>
                            <a:ext cx="5669" cy="1551"/>
                          </a:xfrm>
                          <a:custGeom>
                            <a:avLst/>
                            <a:gdLst>
                              <a:gd name="T0" fmla="+- 0 6931 5736"/>
                              <a:gd name="T1" fmla="*/ T0 w 5669"/>
                              <a:gd name="T2" fmla="+- 0 2046 2046"/>
                              <a:gd name="T3" fmla="*/ 2046 h 1551"/>
                              <a:gd name="T4" fmla="+- 0 5736 5736"/>
                              <a:gd name="T5" fmla="*/ T4 w 5669"/>
                              <a:gd name="T6" fmla="+- 0 2944 2046"/>
                              <a:gd name="T7" fmla="*/ 2944 h 1551"/>
                              <a:gd name="T8" fmla="+- 0 11405 5736"/>
                              <a:gd name="T9" fmla="*/ T8 w 5669"/>
                              <a:gd name="T10" fmla="+- 0 3376 2046"/>
                              <a:gd name="T11" fmla="*/ 3376 h 1551"/>
                              <a:gd name="T12" fmla="+- 0 11393 5736"/>
                              <a:gd name="T13" fmla="*/ T12 w 5669"/>
                              <a:gd name="T14" fmla="+- 0 3307 2046"/>
                              <a:gd name="T15" fmla="*/ 3307 h 1551"/>
                              <a:gd name="T16" fmla="+- 0 11362 5736"/>
                              <a:gd name="T17" fmla="*/ T16 w 5669"/>
                              <a:gd name="T18" fmla="+- 0 3246 2046"/>
                              <a:gd name="T19" fmla="*/ 3246 h 1551"/>
                              <a:gd name="T20" fmla="+- 0 11314 5736"/>
                              <a:gd name="T21" fmla="*/ T20 w 5669"/>
                              <a:gd name="T22" fmla="+- 0 3198 2046"/>
                              <a:gd name="T23" fmla="*/ 3198 h 1551"/>
                              <a:gd name="T24" fmla="+- 0 11253 5736"/>
                              <a:gd name="T25" fmla="*/ T24 w 5669"/>
                              <a:gd name="T26" fmla="+- 0 3167 2046"/>
                              <a:gd name="T27" fmla="*/ 3167 h 1551"/>
                              <a:gd name="T28" fmla="+- 0 11184 5736"/>
                              <a:gd name="T29" fmla="*/ T28 w 5669"/>
                              <a:gd name="T30" fmla="+- 0 3155 2046"/>
                              <a:gd name="T31" fmla="*/ 3155 h 1551"/>
                              <a:gd name="T32" fmla="+- 0 11115 5736"/>
                              <a:gd name="T33" fmla="*/ T32 w 5669"/>
                              <a:gd name="T34" fmla="+- 0 3167 2046"/>
                              <a:gd name="T35" fmla="*/ 3167 h 1551"/>
                              <a:gd name="T36" fmla="+- 0 11054 5736"/>
                              <a:gd name="T37" fmla="*/ T36 w 5669"/>
                              <a:gd name="T38" fmla="+- 0 3198 2046"/>
                              <a:gd name="T39" fmla="*/ 3198 h 1551"/>
                              <a:gd name="T40" fmla="+- 0 11006 5736"/>
                              <a:gd name="T41" fmla="*/ T40 w 5669"/>
                              <a:gd name="T42" fmla="+- 0 3246 2046"/>
                              <a:gd name="T43" fmla="*/ 3246 h 1551"/>
                              <a:gd name="T44" fmla="+- 0 10975 5736"/>
                              <a:gd name="T45" fmla="*/ T44 w 5669"/>
                              <a:gd name="T46" fmla="+- 0 3307 2046"/>
                              <a:gd name="T47" fmla="*/ 3307 h 1551"/>
                              <a:gd name="T48" fmla="+- 0 10963 5736"/>
                              <a:gd name="T49" fmla="*/ T48 w 5669"/>
                              <a:gd name="T50" fmla="+- 0 3376 2046"/>
                              <a:gd name="T51" fmla="*/ 3376 h 1551"/>
                              <a:gd name="T52" fmla="+- 0 10975 5736"/>
                              <a:gd name="T53" fmla="*/ T52 w 5669"/>
                              <a:gd name="T54" fmla="+- 0 3447 2046"/>
                              <a:gd name="T55" fmla="*/ 3447 h 1551"/>
                              <a:gd name="T56" fmla="+- 0 11006 5736"/>
                              <a:gd name="T57" fmla="*/ T56 w 5669"/>
                              <a:gd name="T58" fmla="+- 0 3508 2046"/>
                              <a:gd name="T59" fmla="*/ 3508 h 1551"/>
                              <a:gd name="T60" fmla="+- 0 11054 5736"/>
                              <a:gd name="T61" fmla="*/ T60 w 5669"/>
                              <a:gd name="T62" fmla="+- 0 3555 2046"/>
                              <a:gd name="T63" fmla="*/ 3555 h 1551"/>
                              <a:gd name="T64" fmla="+- 0 11115 5736"/>
                              <a:gd name="T65" fmla="*/ T64 w 5669"/>
                              <a:gd name="T66" fmla="+- 0 3586 2046"/>
                              <a:gd name="T67" fmla="*/ 3586 h 1551"/>
                              <a:gd name="T68" fmla="+- 0 11184 5736"/>
                              <a:gd name="T69" fmla="*/ T68 w 5669"/>
                              <a:gd name="T70" fmla="+- 0 3597 2046"/>
                              <a:gd name="T71" fmla="*/ 3597 h 1551"/>
                              <a:gd name="T72" fmla="+- 0 11253 5736"/>
                              <a:gd name="T73" fmla="*/ T72 w 5669"/>
                              <a:gd name="T74" fmla="+- 0 3586 2046"/>
                              <a:gd name="T75" fmla="*/ 3586 h 1551"/>
                              <a:gd name="T76" fmla="+- 0 11314 5736"/>
                              <a:gd name="T77" fmla="*/ T76 w 5669"/>
                              <a:gd name="T78" fmla="+- 0 3555 2046"/>
                              <a:gd name="T79" fmla="*/ 3555 h 1551"/>
                              <a:gd name="T80" fmla="+- 0 11362 5736"/>
                              <a:gd name="T81" fmla="*/ T80 w 5669"/>
                              <a:gd name="T82" fmla="+- 0 3508 2046"/>
                              <a:gd name="T83" fmla="*/ 3508 h 1551"/>
                              <a:gd name="T84" fmla="+- 0 11393 5736"/>
                              <a:gd name="T85" fmla="*/ T84 w 5669"/>
                              <a:gd name="T86" fmla="+- 0 3447 2046"/>
                              <a:gd name="T87" fmla="*/ 3447 h 1551"/>
                              <a:gd name="T88" fmla="+- 0 11405 5736"/>
                              <a:gd name="T89" fmla="*/ T88 w 5669"/>
                              <a:gd name="T90" fmla="+- 0 3376 2046"/>
                              <a:gd name="T91" fmla="*/ 3376 h 1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669" h="1551">
                                <a:moveTo>
                                  <a:pt x="1195" y="0"/>
                                </a:moveTo>
                                <a:lnTo>
                                  <a:pt x="0" y="898"/>
                                </a:lnTo>
                                <a:moveTo>
                                  <a:pt x="5669" y="1330"/>
                                </a:moveTo>
                                <a:lnTo>
                                  <a:pt x="5657" y="1261"/>
                                </a:lnTo>
                                <a:lnTo>
                                  <a:pt x="5626" y="1200"/>
                                </a:lnTo>
                                <a:lnTo>
                                  <a:pt x="5578" y="1152"/>
                                </a:lnTo>
                                <a:lnTo>
                                  <a:pt x="5517" y="1121"/>
                                </a:lnTo>
                                <a:lnTo>
                                  <a:pt x="5448" y="1109"/>
                                </a:lnTo>
                                <a:lnTo>
                                  <a:pt x="5379" y="1121"/>
                                </a:lnTo>
                                <a:lnTo>
                                  <a:pt x="5318" y="1152"/>
                                </a:lnTo>
                                <a:lnTo>
                                  <a:pt x="5270" y="1200"/>
                                </a:lnTo>
                                <a:lnTo>
                                  <a:pt x="5239" y="1261"/>
                                </a:lnTo>
                                <a:lnTo>
                                  <a:pt x="5227" y="1330"/>
                                </a:lnTo>
                                <a:lnTo>
                                  <a:pt x="5239" y="1401"/>
                                </a:lnTo>
                                <a:lnTo>
                                  <a:pt x="5270" y="1462"/>
                                </a:lnTo>
                                <a:lnTo>
                                  <a:pt x="5318" y="1509"/>
                                </a:lnTo>
                                <a:lnTo>
                                  <a:pt x="5379" y="1540"/>
                                </a:lnTo>
                                <a:lnTo>
                                  <a:pt x="5448" y="1551"/>
                                </a:lnTo>
                                <a:lnTo>
                                  <a:pt x="5517" y="1540"/>
                                </a:lnTo>
                                <a:lnTo>
                                  <a:pt x="5578" y="1509"/>
                                </a:lnTo>
                                <a:lnTo>
                                  <a:pt x="5626" y="1462"/>
                                </a:lnTo>
                                <a:lnTo>
                                  <a:pt x="5657" y="1401"/>
                                </a:lnTo>
                                <a:lnTo>
                                  <a:pt x="5669" y="1330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107" y="3285"/>
                            <a:ext cx="144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4" name="Freeform 88"/>
                        <wps:cNvSpPr/>
                        <wps:spPr bwMode="auto">
                          <a:xfrm>
                            <a:off x="10742" y="4038"/>
                            <a:ext cx="442" cy="442"/>
                          </a:xfrm>
                          <a:custGeom>
                            <a:avLst/>
                            <a:gdLst>
                              <a:gd name="T0" fmla="+- 0 11184 10742"/>
                              <a:gd name="T1" fmla="*/ T0 w 442"/>
                              <a:gd name="T2" fmla="+- 0 4259 4038"/>
                              <a:gd name="T3" fmla="*/ 4259 h 442"/>
                              <a:gd name="T4" fmla="+- 0 11173 10742"/>
                              <a:gd name="T5" fmla="*/ T4 w 442"/>
                              <a:gd name="T6" fmla="+- 0 4190 4038"/>
                              <a:gd name="T7" fmla="*/ 4190 h 442"/>
                              <a:gd name="T8" fmla="+- 0 11141 10742"/>
                              <a:gd name="T9" fmla="*/ T8 w 442"/>
                              <a:gd name="T10" fmla="+- 0 4130 4038"/>
                              <a:gd name="T11" fmla="*/ 4130 h 442"/>
                              <a:gd name="T12" fmla="+- 0 11093 10742"/>
                              <a:gd name="T13" fmla="*/ T12 w 442"/>
                              <a:gd name="T14" fmla="+- 0 4082 4038"/>
                              <a:gd name="T15" fmla="*/ 4082 h 442"/>
                              <a:gd name="T16" fmla="+- 0 11032 10742"/>
                              <a:gd name="T17" fmla="*/ T16 w 442"/>
                              <a:gd name="T18" fmla="+- 0 4050 4038"/>
                              <a:gd name="T19" fmla="*/ 4050 h 442"/>
                              <a:gd name="T20" fmla="+- 0 10963 10742"/>
                              <a:gd name="T21" fmla="*/ T20 w 442"/>
                              <a:gd name="T22" fmla="+- 0 4038 4038"/>
                              <a:gd name="T23" fmla="*/ 4038 h 442"/>
                              <a:gd name="T24" fmla="+- 0 10894 10742"/>
                              <a:gd name="T25" fmla="*/ T24 w 442"/>
                              <a:gd name="T26" fmla="+- 0 4050 4038"/>
                              <a:gd name="T27" fmla="*/ 4050 h 442"/>
                              <a:gd name="T28" fmla="+- 0 10834 10742"/>
                              <a:gd name="T29" fmla="*/ T28 w 442"/>
                              <a:gd name="T30" fmla="+- 0 4082 4038"/>
                              <a:gd name="T31" fmla="*/ 4082 h 442"/>
                              <a:gd name="T32" fmla="+- 0 10786 10742"/>
                              <a:gd name="T33" fmla="*/ T32 w 442"/>
                              <a:gd name="T34" fmla="+- 0 4130 4038"/>
                              <a:gd name="T35" fmla="*/ 4130 h 442"/>
                              <a:gd name="T36" fmla="+- 0 10754 10742"/>
                              <a:gd name="T37" fmla="*/ T36 w 442"/>
                              <a:gd name="T38" fmla="+- 0 4190 4038"/>
                              <a:gd name="T39" fmla="*/ 4190 h 442"/>
                              <a:gd name="T40" fmla="+- 0 10742 10742"/>
                              <a:gd name="T41" fmla="*/ T40 w 442"/>
                              <a:gd name="T42" fmla="+- 0 4259 4038"/>
                              <a:gd name="T43" fmla="*/ 4259 h 442"/>
                              <a:gd name="T44" fmla="+- 0 10754 10742"/>
                              <a:gd name="T45" fmla="*/ T44 w 442"/>
                              <a:gd name="T46" fmla="+- 0 4328 4038"/>
                              <a:gd name="T47" fmla="*/ 4328 h 442"/>
                              <a:gd name="T48" fmla="+- 0 10786 10742"/>
                              <a:gd name="T49" fmla="*/ T48 w 442"/>
                              <a:gd name="T50" fmla="+- 0 4389 4038"/>
                              <a:gd name="T51" fmla="*/ 4389 h 442"/>
                              <a:gd name="T52" fmla="+- 0 10834 10742"/>
                              <a:gd name="T53" fmla="*/ T52 w 442"/>
                              <a:gd name="T54" fmla="+- 0 4437 4038"/>
                              <a:gd name="T55" fmla="*/ 4437 h 442"/>
                              <a:gd name="T56" fmla="+- 0 10894 10742"/>
                              <a:gd name="T57" fmla="*/ T56 w 442"/>
                              <a:gd name="T58" fmla="+- 0 4469 4038"/>
                              <a:gd name="T59" fmla="*/ 4469 h 442"/>
                              <a:gd name="T60" fmla="+- 0 10963 10742"/>
                              <a:gd name="T61" fmla="*/ T60 w 442"/>
                              <a:gd name="T62" fmla="+- 0 4480 4038"/>
                              <a:gd name="T63" fmla="*/ 4480 h 442"/>
                              <a:gd name="T64" fmla="+- 0 11032 10742"/>
                              <a:gd name="T65" fmla="*/ T64 w 442"/>
                              <a:gd name="T66" fmla="+- 0 4469 4038"/>
                              <a:gd name="T67" fmla="*/ 4469 h 442"/>
                              <a:gd name="T68" fmla="+- 0 11093 10742"/>
                              <a:gd name="T69" fmla="*/ T68 w 442"/>
                              <a:gd name="T70" fmla="+- 0 4437 4038"/>
                              <a:gd name="T71" fmla="*/ 4437 h 442"/>
                              <a:gd name="T72" fmla="+- 0 11141 10742"/>
                              <a:gd name="T73" fmla="*/ T72 w 442"/>
                              <a:gd name="T74" fmla="+- 0 4389 4038"/>
                              <a:gd name="T75" fmla="*/ 4389 h 442"/>
                              <a:gd name="T76" fmla="+- 0 11173 10742"/>
                              <a:gd name="T77" fmla="*/ T76 w 442"/>
                              <a:gd name="T78" fmla="+- 0 4328 4038"/>
                              <a:gd name="T79" fmla="*/ 4328 h 442"/>
                              <a:gd name="T80" fmla="+- 0 11184 10742"/>
                              <a:gd name="T81" fmla="*/ T80 w 442"/>
                              <a:gd name="T82" fmla="+- 0 4259 4038"/>
                              <a:gd name="T83" fmla="*/ 4259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2" h="442">
                                <a:moveTo>
                                  <a:pt x="442" y="221"/>
                                </a:moveTo>
                                <a:lnTo>
                                  <a:pt x="431" y="152"/>
                                </a:lnTo>
                                <a:lnTo>
                                  <a:pt x="399" y="92"/>
                                </a:lnTo>
                                <a:lnTo>
                                  <a:pt x="351" y="44"/>
                                </a:lnTo>
                                <a:lnTo>
                                  <a:pt x="290" y="12"/>
                                </a:lnTo>
                                <a:lnTo>
                                  <a:pt x="221" y="0"/>
                                </a:lnTo>
                                <a:lnTo>
                                  <a:pt x="152" y="12"/>
                                </a:lnTo>
                                <a:lnTo>
                                  <a:pt x="92" y="44"/>
                                </a:lnTo>
                                <a:lnTo>
                                  <a:pt x="44" y="92"/>
                                </a:lnTo>
                                <a:lnTo>
                                  <a:pt x="12" y="152"/>
                                </a:lnTo>
                                <a:lnTo>
                                  <a:pt x="0" y="221"/>
                                </a:lnTo>
                                <a:lnTo>
                                  <a:pt x="12" y="290"/>
                                </a:lnTo>
                                <a:lnTo>
                                  <a:pt x="44" y="351"/>
                                </a:lnTo>
                                <a:lnTo>
                                  <a:pt x="92" y="399"/>
                                </a:lnTo>
                                <a:lnTo>
                                  <a:pt x="152" y="431"/>
                                </a:lnTo>
                                <a:lnTo>
                                  <a:pt x="221" y="442"/>
                                </a:lnTo>
                                <a:lnTo>
                                  <a:pt x="290" y="431"/>
                                </a:lnTo>
                                <a:lnTo>
                                  <a:pt x="351" y="399"/>
                                </a:lnTo>
                                <a:lnTo>
                                  <a:pt x="399" y="351"/>
                                </a:lnTo>
                                <a:lnTo>
                                  <a:pt x="431" y="290"/>
                                </a:lnTo>
                                <a:lnTo>
                                  <a:pt x="442" y="221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901" y="4168"/>
                            <a:ext cx="120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6" name="Line 90"/>
                        <wps:cNvCnPr/>
                        <wps:spPr bwMode="auto">
                          <a:xfrm>
                            <a:off x="11078" y="4072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Freeform 91"/>
                        <wps:cNvSpPr/>
                        <wps:spPr bwMode="auto">
                          <a:xfrm>
                            <a:off x="10987" y="3750"/>
                            <a:ext cx="279" cy="168"/>
                          </a:xfrm>
                          <a:custGeom>
                            <a:avLst/>
                            <a:gdLst>
                              <a:gd name="T0" fmla="+- 0 11011 10987"/>
                              <a:gd name="T1" fmla="*/ T0 w 279"/>
                              <a:gd name="T2" fmla="+- 0 3750 3750"/>
                              <a:gd name="T3" fmla="*/ 3750 h 168"/>
                              <a:gd name="T4" fmla="+- 0 10987 10987"/>
                              <a:gd name="T5" fmla="*/ T4 w 279"/>
                              <a:gd name="T6" fmla="+- 0 3866 3750"/>
                              <a:gd name="T7" fmla="*/ 3866 h 168"/>
                              <a:gd name="T8" fmla="+- 0 11242 10987"/>
                              <a:gd name="T9" fmla="*/ T8 w 279"/>
                              <a:gd name="T10" fmla="+- 0 3918 3750"/>
                              <a:gd name="T11" fmla="*/ 3918 h 168"/>
                              <a:gd name="T12" fmla="+- 0 11266 10987"/>
                              <a:gd name="T13" fmla="*/ T12 w 279"/>
                              <a:gd name="T14" fmla="+- 0 3798 3750"/>
                              <a:gd name="T15" fmla="*/ 3798 h 168"/>
                              <a:gd name="T16" fmla="+- 0 11011 10987"/>
                              <a:gd name="T17" fmla="*/ T16 w 279"/>
                              <a:gd name="T18" fmla="+- 0 3750 3750"/>
                              <a:gd name="T19" fmla="*/ 3750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9" h="168">
                                <a:moveTo>
                                  <a:pt x="24" y="0"/>
                                </a:moveTo>
                                <a:lnTo>
                                  <a:pt x="0" y="116"/>
                                </a:lnTo>
                                <a:lnTo>
                                  <a:pt x="255" y="168"/>
                                </a:lnTo>
                                <a:lnTo>
                                  <a:pt x="279" y="48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92"/>
                        <wps:cNvCnPr/>
                        <wps:spPr bwMode="auto">
                          <a:xfrm>
                            <a:off x="7205" y="1888"/>
                            <a:ext cx="3734" cy="215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9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072" y="1658"/>
                            <a:ext cx="278" cy="2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0" name="Line 94"/>
                        <wps:cNvCnPr/>
                        <wps:spPr bwMode="auto">
                          <a:xfrm>
                            <a:off x="5568" y="1797"/>
                            <a:ext cx="5184" cy="2395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1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962" y="2829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2" name="Line 96"/>
                        <wps:cNvCnPr/>
                        <wps:spPr bwMode="auto">
                          <a:xfrm>
                            <a:off x="5890" y="3141"/>
                            <a:ext cx="4876" cy="1214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3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50" y="2867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4" name="Freeform 98"/>
                        <wps:cNvSpPr/>
                        <wps:spPr bwMode="auto">
                          <a:xfrm>
                            <a:off x="9638" y="4701"/>
                            <a:ext cx="442" cy="442"/>
                          </a:xfrm>
                          <a:custGeom>
                            <a:avLst/>
                            <a:gdLst>
                              <a:gd name="T0" fmla="+- 0 10080 9638"/>
                              <a:gd name="T1" fmla="*/ T0 w 442"/>
                              <a:gd name="T2" fmla="+- 0 4922 4701"/>
                              <a:gd name="T3" fmla="*/ 4922 h 442"/>
                              <a:gd name="T4" fmla="+- 0 10069 9638"/>
                              <a:gd name="T5" fmla="*/ T4 w 442"/>
                              <a:gd name="T6" fmla="+- 0 4851 4701"/>
                              <a:gd name="T7" fmla="*/ 4851 h 442"/>
                              <a:gd name="T8" fmla="+- 0 10038 9638"/>
                              <a:gd name="T9" fmla="*/ T8 w 442"/>
                              <a:gd name="T10" fmla="+- 0 4790 4701"/>
                              <a:gd name="T11" fmla="*/ 4790 h 442"/>
                              <a:gd name="T12" fmla="+- 0 9991 9638"/>
                              <a:gd name="T13" fmla="*/ T12 w 442"/>
                              <a:gd name="T14" fmla="+- 0 4743 4701"/>
                              <a:gd name="T15" fmla="*/ 4743 h 442"/>
                              <a:gd name="T16" fmla="+- 0 9930 9638"/>
                              <a:gd name="T17" fmla="*/ T16 w 442"/>
                              <a:gd name="T18" fmla="+- 0 4712 4701"/>
                              <a:gd name="T19" fmla="*/ 4712 h 442"/>
                              <a:gd name="T20" fmla="+- 0 9859 9638"/>
                              <a:gd name="T21" fmla="*/ T20 w 442"/>
                              <a:gd name="T22" fmla="+- 0 4701 4701"/>
                              <a:gd name="T23" fmla="*/ 4701 h 442"/>
                              <a:gd name="T24" fmla="+- 0 9790 9638"/>
                              <a:gd name="T25" fmla="*/ T24 w 442"/>
                              <a:gd name="T26" fmla="+- 0 4712 4701"/>
                              <a:gd name="T27" fmla="*/ 4712 h 442"/>
                              <a:gd name="T28" fmla="+- 0 9730 9638"/>
                              <a:gd name="T29" fmla="*/ T28 w 442"/>
                              <a:gd name="T30" fmla="+- 0 4743 4701"/>
                              <a:gd name="T31" fmla="*/ 4743 h 442"/>
                              <a:gd name="T32" fmla="+- 0 9682 9638"/>
                              <a:gd name="T33" fmla="*/ T32 w 442"/>
                              <a:gd name="T34" fmla="+- 0 4790 4701"/>
                              <a:gd name="T35" fmla="*/ 4790 h 442"/>
                              <a:gd name="T36" fmla="+- 0 9650 9638"/>
                              <a:gd name="T37" fmla="*/ T36 w 442"/>
                              <a:gd name="T38" fmla="+- 0 4851 4701"/>
                              <a:gd name="T39" fmla="*/ 4851 h 442"/>
                              <a:gd name="T40" fmla="+- 0 9638 9638"/>
                              <a:gd name="T41" fmla="*/ T40 w 442"/>
                              <a:gd name="T42" fmla="+- 0 4922 4701"/>
                              <a:gd name="T43" fmla="*/ 4922 h 442"/>
                              <a:gd name="T44" fmla="+- 0 9650 9638"/>
                              <a:gd name="T45" fmla="*/ T44 w 442"/>
                              <a:gd name="T46" fmla="+- 0 4991 4701"/>
                              <a:gd name="T47" fmla="*/ 4991 h 442"/>
                              <a:gd name="T48" fmla="+- 0 9682 9638"/>
                              <a:gd name="T49" fmla="*/ T48 w 442"/>
                              <a:gd name="T50" fmla="+- 0 5051 4701"/>
                              <a:gd name="T51" fmla="*/ 5051 h 442"/>
                              <a:gd name="T52" fmla="+- 0 9730 9638"/>
                              <a:gd name="T53" fmla="*/ T52 w 442"/>
                              <a:gd name="T54" fmla="+- 0 5099 4701"/>
                              <a:gd name="T55" fmla="*/ 5099 h 442"/>
                              <a:gd name="T56" fmla="+- 0 9790 9638"/>
                              <a:gd name="T57" fmla="*/ T56 w 442"/>
                              <a:gd name="T58" fmla="+- 0 5131 4701"/>
                              <a:gd name="T59" fmla="*/ 5131 h 442"/>
                              <a:gd name="T60" fmla="+- 0 9859 9638"/>
                              <a:gd name="T61" fmla="*/ T60 w 442"/>
                              <a:gd name="T62" fmla="+- 0 5142 4701"/>
                              <a:gd name="T63" fmla="*/ 5142 h 442"/>
                              <a:gd name="T64" fmla="+- 0 9930 9638"/>
                              <a:gd name="T65" fmla="*/ T64 w 442"/>
                              <a:gd name="T66" fmla="+- 0 5131 4701"/>
                              <a:gd name="T67" fmla="*/ 5131 h 442"/>
                              <a:gd name="T68" fmla="+- 0 9991 9638"/>
                              <a:gd name="T69" fmla="*/ T68 w 442"/>
                              <a:gd name="T70" fmla="+- 0 5099 4701"/>
                              <a:gd name="T71" fmla="*/ 5099 h 442"/>
                              <a:gd name="T72" fmla="+- 0 10038 9638"/>
                              <a:gd name="T73" fmla="*/ T72 w 442"/>
                              <a:gd name="T74" fmla="+- 0 5051 4701"/>
                              <a:gd name="T75" fmla="*/ 5051 h 442"/>
                              <a:gd name="T76" fmla="+- 0 10069 9638"/>
                              <a:gd name="T77" fmla="*/ T76 w 442"/>
                              <a:gd name="T78" fmla="+- 0 4991 4701"/>
                              <a:gd name="T79" fmla="*/ 4991 h 442"/>
                              <a:gd name="T80" fmla="+- 0 10080 9638"/>
                              <a:gd name="T81" fmla="*/ T80 w 442"/>
                              <a:gd name="T82" fmla="+- 0 4922 4701"/>
                              <a:gd name="T83" fmla="*/ 4922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2" h="442">
                                <a:moveTo>
                                  <a:pt x="442" y="221"/>
                                </a:moveTo>
                                <a:lnTo>
                                  <a:pt x="431" y="150"/>
                                </a:lnTo>
                                <a:lnTo>
                                  <a:pt x="400" y="89"/>
                                </a:lnTo>
                                <a:lnTo>
                                  <a:pt x="353" y="42"/>
                                </a:lnTo>
                                <a:lnTo>
                                  <a:pt x="292" y="11"/>
                                </a:lnTo>
                                <a:lnTo>
                                  <a:pt x="221" y="0"/>
                                </a:lnTo>
                                <a:lnTo>
                                  <a:pt x="152" y="11"/>
                                </a:lnTo>
                                <a:lnTo>
                                  <a:pt x="92" y="42"/>
                                </a:lnTo>
                                <a:lnTo>
                                  <a:pt x="44" y="89"/>
                                </a:lnTo>
                                <a:lnTo>
                                  <a:pt x="12" y="150"/>
                                </a:lnTo>
                                <a:lnTo>
                                  <a:pt x="0" y="221"/>
                                </a:lnTo>
                                <a:lnTo>
                                  <a:pt x="12" y="290"/>
                                </a:lnTo>
                                <a:lnTo>
                                  <a:pt x="44" y="350"/>
                                </a:lnTo>
                                <a:lnTo>
                                  <a:pt x="92" y="398"/>
                                </a:lnTo>
                                <a:lnTo>
                                  <a:pt x="152" y="430"/>
                                </a:lnTo>
                                <a:lnTo>
                                  <a:pt x="221" y="441"/>
                                </a:lnTo>
                                <a:lnTo>
                                  <a:pt x="292" y="430"/>
                                </a:lnTo>
                                <a:lnTo>
                                  <a:pt x="353" y="398"/>
                                </a:lnTo>
                                <a:lnTo>
                                  <a:pt x="400" y="350"/>
                                </a:lnTo>
                                <a:lnTo>
                                  <a:pt x="431" y="290"/>
                                </a:lnTo>
                                <a:lnTo>
                                  <a:pt x="442" y="221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782" y="4830"/>
                            <a:ext cx="149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6" name="AutoShape 100"/>
                        <wps:cNvSpPr/>
                        <wps:spPr bwMode="auto">
                          <a:xfrm>
                            <a:off x="5851" y="3280"/>
                            <a:ext cx="5088" cy="1570"/>
                          </a:xfrm>
                          <a:custGeom>
                            <a:avLst/>
                            <a:gdLst>
                              <a:gd name="T0" fmla="+- 0 10939 5851"/>
                              <a:gd name="T1" fmla="*/ T0 w 5088"/>
                              <a:gd name="T2" fmla="+- 0 4480 3280"/>
                              <a:gd name="T3" fmla="*/ 4480 h 1570"/>
                              <a:gd name="T4" fmla="+- 0 10070 5851"/>
                              <a:gd name="T5" fmla="*/ T4 w 5088"/>
                              <a:gd name="T6" fmla="+- 0 4850 3280"/>
                              <a:gd name="T7" fmla="*/ 4850 h 1570"/>
                              <a:gd name="T8" fmla="+- 0 5851 5851"/>
                              <a:gd name="T9" fmla="*/ T8 w 5088"/>
                              <a:gd name="T10" fmla="+- 0 3280 3280"/>
                              <a:gd name="T11" fmla="*/ 3280 h 1570"/>
                              <a:gd name="T12" fmla="+- 0 9706 5851"/>
                              <a:gd name="T13" fmla="*/ T12 w 5088"/>
                              <a:gd name="T14" fmla="+- 0 4763 3280"/>
                              <a:gd name="T15" fmla="*/ 4763 h 1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88" h="1570">
                                <a:moveTo>
                                  <a:pt x="5088" y="1200"/>
                                </a:moveTo>
                                <a:lnTo>
                                  <a:pt x="4219" y="1570"/>
                                </a:lnTo>
                                <a:moveTo>
                                  <a:pt x="0" y="0"/>
                                </a:moveTo>
                                <a:lnTo>
                                  <a:pt x="3855" y="1483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208" y="3635"/>
                            <a:ext cx="240" cy="2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8" name="Freeform 102"/>
                        <wps:cNvSpPr/>
                        <wps:spPr bwMode="auto">
                          <a:xfrm>
                            <a:off x="6067" y="6462"/>
                            <a:ext cx="442" cy="442"/>
                          </a:xfrm>
                          <a:custGeom>
                            <a:avLst/>
                            <a:gdLst>
                              <a:gd name="T0" fmla="+- 0 6509 6067"/>
                              <a:gd name="T1" fmla="*/ T0 w 442"/>
                              <a:gd name="T2" fmla="+- 0 6683 6462"/>
                              <a:gd name="T3" fmla="*/ 6683 h 442"/>
                              <a:gd name="T4" fmla="+- 0 6497 6067"/>
                              <a:gd name="T5" fmla="*/ T4 w 442"/>
                              <a:gd name="T6" fmla="+- 0 6614 6462"/>
                              <a:gd name="T7" fmla="*/ 6614 h 442"/>
                              <a:gd name="T8" fmla="+- 0 6466 6067"/>
                              <a:gd name="T9" fmla="*/ T8 w 442"/>
                              <a:gd name="T10" fmla="+- 0 6554 6462"/>
                              <a:gd name="T11" fmla="*/ 6554 h 442"/>
                              <a:gd name="T12" fmla="+- 0 6418 6067"/>
                              <a:gd name="T13" fmla="*/ T12 w 442"/>
                              <a:gd name="T14" fmla="+- 0 6506 6462"/>
                              <a:gd name="T15" fmla="*/ 6506 h 442"/>
                              <a:gd name="T16" fmla="+- 0 6357 6067"/>
                              <a:gd name="T17" fmla="*/ T16 w 442"/>
                              <a:gd name="T18" fmla="+- 0 6474 6462"/>
                              <a:gd name="T19" fmla="*/ 6474 h 442"/>
                              <a:gd name="T20" fmla="+- 0 6288 6067"/>
                              <a:gd name="T21" fmla="*/ T20 w 442"/>
                              <a:gd name="T22" fmla="+- 0 6462 6462"/>
                              <a:gd name="T23" fmla="*/ 6462 h 442"/>
                              <a:gd name="T24" fmla="+- 0 6217 6067"/>
                              <a:gd name="T25" fmla="*/ T24 w 442"/>
                              <a:gd name="T26" fmla="+- 0 6474 6462"/>
                              <a:gd name="T27" fmla="*/ 6474 h 442"/>
                              <a:gd name="T28" fmla="+- 0 6156 6067"/>
                              <a:gd name="T29" fmla="*/ T28 w 442"/>
                              <a:gd name="T30" fmla="+- 0 6506 6462"/>
                              <a:gd name="T31" fmla="*/ 6506 h 442"/>
                              <a:gd name="T32" fmla="+- 0 6109 6067"/>
                              <a:gd name="T33" fmla="*/ T32 w 442"/>
                              <a:gd name="T34" fmla="+- 0 6554 6462"/>
                              <a:gd name="T35" fmla="*/ 6554 h 442"/>
                              <a:gd name="T36" fmla="+- 0 6078 6067"/>
                              <a:gd name="T37" fmla="*/ T36 w 442"/>
                              <a:gd name="T38" fmla="+- 0 6614 6462"/>
                              <a:gd name="T39" fmla="*/ 6614 h 442"/>
                              <a:gd name="T40" fmla="+- 0 6067 6067"/>
                              <a:gd name="T41" fmla="*/ T40 w 442"/>
                              <a:gd name="T42" fmla="+- 0 6683 6462"/>
                              <a:gd name="T43" fmla="*/ 6683 h 442"/>
                              <a:gd name="T44" fmla="+- 0 6078 6067"/>
                              <a:gd name="T45" fmla="*/ T44 w 442"/>
                              <a:gd name="T46" fmla="+- 0 6752 6462"/>
                              <a:gd name="T47" fmla="*/ 6752 h 442"/>
                              <a:gd name="T48" fmla="+- 0 6109 6067"/>
                              <a:gd name="T49" fmla="*/ T48 w 442"/>
                              <a:gd name="T50" fmla="+- 0 6813 6462"/>
                              <a:gd name="T51" fmla="*/ 6813 h 442"/>
                              <a:gd name="T52" fmla="+- 0 6156 6067"/>
                              <a:gd name="T53" fmla="*/ T52 w 442"/>
                              <a:gd name="T54" fmla="+- 0 6861 6462"/>
                              <a:gd name="T55" fmla="*/ 6861 h 442"/>
                              <a:gd name="T56" fmla="+- 0 6217 6067"/>
                              <a:gd name="T57" fmla="*/ T56 w 442"/>
                              <a:gd name="T58" fmla="+- 0 6893 6462"/>
                              <a:gd name="T59" fmla="*/ 6893 h 442"/>
                              <a:gd name="T60" fmla="+- 0 6288 6067"/>
                              <a:gd name="T61" fmla="*/ T60 w 442"/>
                              <a:gd name="T62" fmla="+- 0 6904 6462"/>
                              <a:gd name="T63" fmla="*/ 6904 h 442"/>
                              <a:gd name="T64" fmla="+- 0 6357 6067"/>
                              <a:gd name="T65" fmla="*/ T64 w 442"/>
                              <a:gd name="T66" fmla="+- 0 6893 6462"/>
                              <a:gd name="T67" fmla="*/ 6893 h 442"/>
                              <a:gd name="T68" fmla="+- 0 6418 6067"/>
                              <a:gd name="T69" fmla="*/ T68 w 442"/>
                              <a:gd name="T70" fmla="+- 0 6861 6462"/>
                              <a:gd name="T71" fmla="*/ 6861 h 442"/>
                              <a:gd name="T72" fmla="+- 0 6466 6067"/>
                              <a:gd name="T73" fmla="*/ T72 w 442"/>
                              <a:gd name="T74" fmla="+- 0 6813 6462"/>
                              <a:gd name="T75" fmla="*/ 6813 h 442"/>
                              <a:gd name="T76" fmla="+- 0 6497 6067"/>
                              <a:gd name="T77" fmla="*/ T76 w 442"/>
                              <a:gd name="T78" fmla="+- 0 6752 6462"/>
                              <a:gd name="T79" fmla="*/ 6752 h 442"/>
                              <a:gd name="T80" fmla="+- 0 6509 6067"/>
                              <a:gd name="T81" fmla="*/ T80 w 442"/>
                              <a:gd name="T82" fmla="+- 0 6683 6462"/>
                              <a:gd name="T83" fmla="*/ 6683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2" h="442">
                                <a:moveTo>
                                  <a:pt x="442" y="221"/>
                                </a:moveTo>
                                <a:lnTo>
                                  <a:pt x="430" y="152"/>
                                </a:lnTo>
                                <a:lnTo>
                                  <a:pt x="399" y="92"/>
                                </a:lnTo>
                                <a:lnTo>
                                  <a:pt x="351" y="44"/>
                                </a:lnTo>
                                <a:lnTo>
                                  <a:pt x="290" y="12"/>
                                </a:lnTo>
                                <a:lnTo>
                                  <a:pt x="221" y="0"/>
                                </a:lnTo>
                                <a:lnTo>
                                  <a:pt x="150" y="12"/>
                                </a:lnTo>
                                <a:lnTo>
                                  <a:pt x="89" y="44"/>
                                </a:lnTo>
                                <a:lnTo>
                                  <a:pt x="42" y="92"/>
                                </a:lnTo>
                                <a:lnTo>
                                  <a:pt x="11" y="152"/>
                                </a:lnTo>
                                <a:lnTo>
                                  <a:pt x="0" y="221"/>
                                </a:lnTo>
                                <a:lnTo>
                                  <a:pt x="11" y="290"/>
                                </a:lnTo>
                                <a:lnTo>
                                  <a:pt x="42" y="351"/>
                                </a:lnTo>
                                <a:lnTo>
                                  <a:pt x="89" y="399"/>
                                </a:lnTo>
                                <a:lnTo>
                                  <a:pt x="150" y="431"/>
                                </a:lnTo>
                                <a:lnTo>
                                  <a:pt x="221" y="442"/>
                                </a:lnTo>
                                <a:lnTo>
                                  <a:pt x="290" y="431"/>
                                </a:lnTo>
                                <a:lnTo>
                                  <a:pt x="351" y="399"/>
                                </a:lnTo>
                                <a:lnTo>
                                  <a:pt x="399" y="351"/>
                                </a:lnTo>
                                <a:lnTo>
                                  <a:pt x="430" y="290"/>
                                </a:lnTo>
                                <a:lnTo>
                                  <a:pt x="442" y="221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11" y="6592"/>
                            <a:ext cx="149" cy="1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0" name="AutoShape 104"/>
                        <wps:cNvSpPr/>
                        <wps:spPr bwMode="auto">
                          <a:xfrm>
                            <a:off x="2227" y="3371"/>
                            <a:ext cx="4037" cy="3312"/>
                          </a:xfrm>
                          <a:custGeom>
                            <a:avLst/>
                            <a:gdLst>
                              <a:gd name="T0" fmla="+- 0 5722 2227"/>
                              <a:gd name="T1" fmla="*/ T0 w 4037"/>
                              <a:gd name="T2" fmla="+- 0 3371 3371"/>
                              <a:gd name="T3" fmla="*/ 3371 h 3312"/>
                              <a:gd name="T4" fmla="+- 0 6264 2227"/>
                              <a:gd name="T5" fmla="*/ T4 w 4037"/>
                              <a:gd name="T6" fmla="+- 0 6462 3371"/>
                              <a:gd name="T7" fmla="*/ 6462 h 3312"/>
                              <a:gd name="T8" fmla="+- 0 3403 2227"/>
                              <a:gd name="T9" fmla="*/ T8 w 4037"/>
                              <a:gd name="T10" fmla="+- 0 5070 3371"/>
                              <a:gd name="T11" fmla="*/ 5070 h 3312"/>
                              <a:gd name="T12" fmla="+- 0 4176 2227"/>
                              <a:gd name="T13" fmla="*/ T12 w 4037"/>
                              <a:gd name="T14" fmla="+- 0 5882 3371"/>
                              <a:gd name="T15" fmla="*/ 5882 h 3312"/>
                              <a:gd name="T16" fmla="+- 0 2669 2227"/>
                              <a:gd name="T17" fmla="*/ T16 w 4037"/>
                              <a:gd name="T18" fmla="+- 0 6462 3371"/>
                              <a:gd name="T19" fmla="*/ 6462 h 3312"/>
                              <a:gd name="T20" fmla="+- 0 2657 2227"/>
                              <a:gd name="T21" fmla="*/ T20 w 4037"/>
                              <a:gd name="T22" fmla="+- 0 6393 3371"/>
                              <a:gd name="T23" fmla="*/ 6393 h 3312"/>
                              <a:gd name="T24" fmla="+- 0 2626 2227"/>
                              <a:gd name="T25" fmla="*/ T24 w 4037"/>
                              <a:gd name="T26" fmla="+- 0 6333 3371"/>
                              <a:gd name="T27" fmla="*/ 6333 h 3312"/>
                              <a:gd name="T28" fmla="+- 0 2578 2227"/>
                              <a:gd name="T29" fmla="*/ T28 w 4037"/>
                              <a:gd name="T30" fmla="+- 0 6285 3371"/>
                              <a:gd name="T31" fmla="*/ 6285 h 3312"/>
                              <a:gd name="T32" fmla="+- 0 2517 2227"/>
                              <a:gd name="T33" fmla="*/ T32 w 4037"/>
                              <a:gd name="T34" fmla="+- 0 6253 3371"/>
                              <a:gd name="T35" fmla="*/ 6253 h 3312"/>
                              <a:gd name="T36" fmla="+- 0 2448 2227"/>
                              <a:gd name="T37" fmla="*/ T36 w 4037"/>
                              <a:gd name="T38" fmla="+- 0 6242 3371"/>
                              <a:gd name="T39" fmla="*/ 6242 h 3312"/>
                              <a:gd name="T40" fmla="+- 0 2379 2227"/>
                              <a:gd name="T41" fmla="*/ T40 w 4037"/>
                              <a:gd name="T42" fmla="+- 0 6253 3371"/>
                              <a:gd name="T43" fmla="*/ 6253 h 3312"/>
                              <a:gd name="T44" fmla="+- 0 2318 2227"/>
                              <a:gd name="T45" fmla="*/ T44 w 4037"/>
                              <a:gd name="T46" fmla="+- 0 6285 3371"/>
                              <a:gd name="T47" fmla="*/ 6285 h 3312"/>
                              <a:gd name="T48" fmla="+- 0 2270 2227"/>
                              <a:gd name="T49" fmla="*/ T48 w 4037"/>
                              <a:gd name="T50" fmla="+- 0 6333 3371"/>
                              <a:gd name="T51" fmla="*/ 6333 h 3312"/>
                              <a:gd name="T52" fmla="+- 0 2239 2227"/>
                              <a:gd name="T53" fmla="*/ T52 w 4037"/>
                              <a:gd name="T54" fmla="+- 0 6393 3371"/>
                              <a:gd name="T55" fmla="*/ 6393 h 3312"/>
                              <a:gd name="T56" fmla="+- 0 2227 2227"/>
                              <a:gd name="T57" fmla="*/ T56 w 4037"/>
                              <a:gd name="T58" fmla="+- 0 6462 3371"/>
                              <a:gd name="T59" fmla="*/ 6462 h 3312"/>
                              <a:gd name="T60" fmla="+- 0 2239 2227"/>
                              <a:gd name="T61" fmla="*/ T60 w 4037"/>
                              <a:gd name="T62" fmla="+- 0 6531 3371"/>
                              <a:gd name="T63" fmla="*/ 6531 h 3312"/>
                              <a:gd name="T64" fmla="+- 0 2270 2227"/>
                              <a:gd name="T65" fmla="*/ T64 w 4037"/>
                              <a:gd name="T66" fmla="+- 0 6592 3371"/>
                              <a:gd name="T67" fmla="*/ 6592 h 3312"/>
                              <a:gd name="T68" fmla="+- 0 2318 2227"/>
                              <a:gd name="T69" fmla="*/ T68 w 4037"/>
                              <a:gd name="T70" fmla="+- 0 6640 3371"/>
                              <a:gd name="T71" fmla="*/ 6640 h 3312"/>
                              <a:gd name="T72" fmla="+- 0 2379 2227"/>
                              <a:gd name="T73" fmla="*/ T72 w 4037"/>
                              <a:gd name="T74" fmla="+- 0 6672 3371"/>
                              <a:gd name="T75" fmla="*/ 6672 h 3312"/>
                              <a:gd name="T76" fmla="+- 0 2448 2227"/>
                              <a:gd name="T77" fmla="*/ T76 w 4037"/>
                              <a:gd name="T78" fmla="+- 0 6683 3371"/>
                              <a:gd name="T79" fmla="*/ 6683 h 3312"/>
                              <a:gd name="T80" fmla="+- 0 2517 2227"/>
                              <a:gd name="T81" fmla="*/ T80 w 4037"/>
                              <a:gd name="T82" fmla="+- 0 6672 3371"/>
                              <a:gd name="T83" fmla="*/ 6672 h 3312"/>
                              <a:gd name="T84" fmla="+- 0 2578 2227"/>
                              <a:gd name="T85" fmla="*/ T84 w 4037"/>
                              <a:gd name="T86" fmla="+- 0 6640 3371"/>
                              <a:gd name="T87" fmla="*/ 6640 h 3312"/>
                              <a:gd name="T88" fmla="+- 0 2626 2227"/>
                              <a:gd name="T89" fmla="*/ T88 w 4037"/>
                              <a:gd name="T90" fmla="+- 0 6592 3371"/>
                              <a:gd name="T91" fmla="*/ 6592 h 3312"/>
                              <a:gd name="T92" fmla="+- 0 2657 2227"/>
                              <a:gd name="T93" fmla="*/ T92 w 4037"/>
                              <a:gd name="T94" fmla="+- 0 6531 3371"/>
                              <a:gd name="T95" fmla="*/ 6531 h 3312"/>
                              <a:gd name="T96" fmla="+- 0 2669 2227"/>
                              <a:gd name="T97" fmla="*/ T96 w 4037"/>
                              <a:gd name="T98" fmla="+- 0 6462 3371"/>
                              <a:gd name="T99" fmla="*/ 6462 h 3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037" h="3312">
                                <a:moveTo>
                                  <a:pt x="3495" y="0"/>
                                </a:moveTo>
                                <a:lnTo>
                                  <a:pt x="4037" y="3091"/>
                                </a:lnTo>
                                <a:moveTo>
                                  <a:pt x="1176" y="1699"/>
                                </a:moveTo>
                                <a:lnTo>
                                  <a:pt x="1949" y="2511"/>
                                </a:lnTo>
                                <a:moveTo>
                                  <a:pt x="442" y="3091"/>
                                </a:moveTo>
                                <a:lnTo>
                                  <a:pt x="430" y="3022"/>
                                </a:lnTo>
                                <a:lnTo>
                                  <a:pt x="399" y="2962"/>
                                </a:lnTo>
                                <a:lnTo>
                                  <a:pt x="351" y="2914"/>
                                </a:lnTo>
                                <a:lnTo>
                                  <a:pt x="290" y="2882"/>
                                </a:lnTo>
                                <a:lnTo>
                                  <a:pt x="221" y="2871"/>
                                </a:lnTo>
                                <a:lnTo>
                                  <a:pt x="152" y="2882"/>
                                </a:lnTo>
                                <a:lnTo>
                                  <a:pt x="91" y="2914"/>
                                </a:lnTo>
                                <a:lnTo>
                                  <a:pt x="43" y="2962"/>
                                </a:lnTo>
                                <a:lnTo>
                                  <a:pt x="12" y="3022"/>
                                </a:lnTo>
                                <a:lnTo>
                                  <a:pt x="0" y="3091"/>
                                </a:lnTo>
                                <a:lnTo>
                                  <a:pt x="12" y="3160"/>
                                </a:lnTo>
                                <a:lnTo>
                                  <a:pt x="43" y="3221"/>
                                </a:lnTo>
                                <a:lnTo>
                                  <a:pt x="91" y="3269"/>
                                </a:lnTo>
                                <a:lnTo>
                                  <a:pt x="152" y="3301"/>
                                </a:lnTo>
                                <a:lnTo>
                                  <a:pt x="221" y="3312"/>
                                </a:lnTo>
                                <a:lnTo>
                                  <a:pt x="290" y="3301"/>
                                </a:lnTo>
                                <a:lnTo>
                                  <a:pt x="351" y="3269"/>
                                </a:lnTo>
                                <a:lnTo>
                                  <a:pt x="399" y="3221"/>
                                </a:lnTo>
                                <a:lnTo>
                                  <a:pt x="430" y="3160"/>
                                </a:lnTo>
                                <a:lnTo>
                                  <a:pt x="442" y="3091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71" y="6371"/>
                            <a:ext cx="149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2" name="AutoShape 106"/>
                        <wps:cNvSpPr/>
                        <wps:spPr bwMode="auto">
                          <a:xfrm>
                            <a:off x="1128" y="4946"/>
                            <a:ext cx="3020" cy="1503"/>
                          </a:xfrm>
                          <a:custGeom>
                            <a:avLst/>
                            <a:gdLst>
                              <a:gd name="T0" fmla="+- 0 4147 1128"/>
                              <a:gd name="T1" fmla="*/ T0 w 3020"/>
                              <a:gd name="T2" fmla="+- 0 6122 4946"/>
                              <a:gd name="T3" fmla="*/ 6122 h 1503"/>
                              <a:gd name="T4" fmla="+- 0 2659 1128"/>
                              <a:gd name="T5" fmla="*/ T4 w 3020"/>
                              <a:gd name="T6" fmla="+- 0 6395 4946"/>
                              <a:gd name="T7" fmla="*/ 6395 h 1503"/>
                              <a:gd name="T8" fmla="+- 0 2227 1128"/>
                              <a:gd name="T9" fmla="*/ T8 w 3020"/>
                              <a:gd name="T10" fmla="+- 0 6448 4946"/>
                              <a:gd name="T11" fmla="*/ 6448 h 1503"/>
                              <a:gd name="T12" fmla="+- 0 1128 1128"/>
                              <a:gd name="T13" fmla="*/ T12 w 3020"/>
                              <a:gd name="T14" fmla="+- 0 5560 4946"/>
                              <a:gd name="T15" fmla="*/ 5560 h 1503"/>
                              <a:gd name="T16" fmla="+- 0 1253 1128"/>
                              <a:gd name="T17" fmla="*/ T16 w 3020"/>
                              <a:gd name="T18" fmla="+- 0 5330 4946"/>
                              <a:gd name="T19" fmla="*/ 5330 h 1503"/>
                              <a:gd name="T20" fmla="+- 0 3024 1128"/>
                              <a:gd name="T21" fmla="*/ T20 w 3020"/>
                              <a:gd name="T22" fmla="+- 0 4946 4946"/>
                              <a:gd name="T23" fmla="*/ 494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020" h="1503">
                                <a:moveTo>
                                  <a:pt x="3019" y="1176"/>
                                </a:moveTo>
                                <a:lnTo>
                                  <a:pt x="1531" y="1449"/>
                                </a:lnTo>
                                <a:moveTo>
                                  <a:pt x="1099" y="1502"/>
                                </a:moveTo>
                                <a:lnTo>
                                  <a:pt x="0" y="614"/>
                                </a:lnTo>
                                <a:moveTo>
                                  <a:pt x="125" y="384"/>
                                </a:moveTo>
                                <a:lnTo>
                                  <a:pt x="1896" y="0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618" y="3856"/>
                            <a:ext cx="322" cy="3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4" name="Freeform 108"/>
                        <wps:cNvSpPr/>
                        <wps:spPr bwMode="auto">
                          <a:xfrm>
                            <a:off x="8318" y="6021"/>
                            <a:ext cx="437" cy="442"/>
                          </a:xfrm>
                          <a:custGeom>
                            <a:avLst/>
                            <a:gdLst>
                              <a:gd name="T0" fmla="+- 0 8755 8318"/>
                              <a:gd name="T1" fmla="*/ T0 w 437"/>
                              <a:gd name="T2" fmla="+- 0 6242 6021"/>
                              <a:gd name="T3" fmla="*/ 6242 h 442"/>
                              <a:gd name="T4" fmla="+- 0 8744 8318"/>
                              <a:gd name="T5" fmla="*/ T4 w 437"/>
                              <a:gd name="T6" fmla="+- 0 6173 6021"/>
                              <a:gd name="T7" fmla="*/ 6173 h 442"/>
                              <a:gd name="T8" fmla="+- 0 8713 8318"/>
                              <a:gd name="T9" fmla="*/ T8 w 437"/>
                              <a:gd name="T10" fmla="+- 0 6112 6021"/>
                              <a:gd name="T11" fmla="*/ 6112 h 442"/>
                              <a:gd name="T12" fmla="+- 0 8666 8318"/>
                              <a:gd name="T13" fmla="*/ T12 w 437"/>
                              <a:gd name="T14" fmla="+- 0 6064 6021"/>
                              <a:gd name="T15" fmla="*/ 6064 h 442"/>
                              <a:gd name="T16" fmla="+- 0 8605 8318"/>
                              <a:gd name="T17" fmla="*/ T16 w 437"/>
                              <a:gd name="T18" fmla="+- 0 6032 6021"/>
                              <a:gd name="T19" fmla="*/ 6032 h 442"/>
                              <a:gd name="T20" fmla="+- 0 8534 8318"/>
                              <a:gd name="T21" fmla="*/ T20 w 437"/>
                              <a:gd name="T22" fmla="+- 0 6021 6021"/>
                              <a:gd name="T23" fmla="*/ 6021 h 442"/>
                              <a:gd name="T24" fmla="+- 0 8466 8318"/>
                              <a:gd name="T25" fmla="*/ T24 w 437"/>
                              <a:gd name="T26" fmla="+- 0 6032 6021"/>
                              <a:gd name="T27" fmla="*/ 6032 h 442"/>
                              <a:gd name="T28" fmla="+- 0 8407 8318"/>
                              <a:gd name="T29" fmla="*/ T28 w 437"/>
                              <a:gd name="T30" fmla="+- 0 6064 6021"/>
                              <a:gd name="T31" fmla="*/ 6064 h 442"/>
                              <a:gd name="T32" fmla="+- 0 8360 8318"/>
                              <a:gd name="T33" fmla="*/ T32 w 437"/>
                              <a:gd name="T34" fmla="+- 0 6112 6021"/>
                              <a:gd name="T35" fmla="*/ 6112 h 442"/>
                              <a:gd name="T36" fmla="+- 0 8329 8318"/>
                              <a:gd name="T37" fmla="*/ T36 w 437"/>
                              <a:gd name="T38" fmla="+- 0 6173 6021"/>
                              <a:gd name="T39" fmla="*/ 6173 h 442"/>
                              <a:gd name="T40" fmla="+- 0 8318 8318"/>
                              <a:gd name="T41" fmla="*/ T40 w 437"/>
                              <a:gd name="T42" fmla="+- 0 6242 6021"/>
                              <a:gd name="T43" fmla="*/ 6242 h 442"/>
                              <a:gd name="T44" fmla="+- 0 8329 8318"/>
                              <a:gd name="T45" fmla="*/ T44 w 437"/>
                              <a:gd name="T46" fmla="+- 0 6312 6021"/>
                              <a:gd name="T47" fmla="*/ 6312 h 442"/>
                              <a:gd name="T48" fmla="+- 0 8360 8318"/>
                              <a:gd name="T49" fmla="*/ T48 w 437"/>
                              <a:gd name="T50" fmla="+- 0 6373 6021"/>
                              <a:gd name="T51" fmla="*/ 6373 h 442"/>
                              <a:gd name="T52" fmla="+- 0 8407 8318"/>
                              <a:gd name="T53" fmla="*/ T52 w 437"/>
                              <a:gd name="T54" fmla="+- 0 6421 6021"/>
                              <a:gd name="T55" fmla="*/ 6421 h 442"/>
                              <a:gd name="T56" fmla="+- 0 8466 8318"/>
                              <a:gd name="T57" fmla="*/ T56 w 437"/>
                              <a:gd name="T58" fmla="+- 0 6451 6021"/>
                              <a:gd name="T59" fmla="*/ 6451 h 442"/>
                              <a:gd name="T60" fmla="+- 0 8534 8318"/>
                              <a:gd name="T61" fmla="*/ T60 w 437"/>
                              <a:gd name="T62" fmla="+- 0 6462 6021"/>
                              <a:gd name="T63" fmla="*/ 6462 h 442"/>
                              <a:gd name="T64" fmla="+- 0 8605 8318"/>
                              <a:gd name="T65" fmla="*/ T64 w 437"/>
                              <a:gd name="T66" fmla="+- 0 6451 6021"/>
                              <a:gd name="T67" fmla="*/ 6451 h 442"/>
                              <a:gd name="T68" fmla="+- 0 8666 8318"/>
                              <a:gd name="T69" fmla="*/ T68 w 437"/>
                              <a:gd name="T70" fmla="+- 0 6421 6021"/>
                              <a:gd name="T71" fmla="*/ 6421 h 442"/>
                              <a:gd name="T72" fmla="+- 0 8713 8318"/>
                              <a:gd name="T73" fmla="*/ T72 w 437"/>
                              <a:gd name="T74" fmla="+- 0 6373 6021"/>
                              <a:gd name="T75" fmla="*/ 6373 h 442"/>
                              <a:gd name="T76" fmla="+- 0 8744 8318"/>
                              <a:gd name="T77" fmla="*/ T76 w 437"/>
                              <a:gd name="T78" fmla="+- 0 6312 6021"/>
                              <a:gd name="T79" fmla="*/ 6312 h 442"/>
                              <a:gd name="T80" fmla="+- 0 8755 8318"/>
                              <a:gd name="T81" fmla="*/ T80 w 437"/>
                              <a:gd name="T82" fmla="+- 0 6242 6021"/>
                              <a:gd name="T83" fmla="*/ 6242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437" y="221"/>
                                </a:moveTo>
                                <a:lnTo>
                                  <a:pt x="426" y="152"/>
                                </a:lnTo>
                                <a:lnTo>
                                  <a:pt x="395" y="91"/>
                                </a:lnTo>
                                <a:lnTo>
                                  <a:pt x="348" y="43"/>
                                </a:lnTo>
                                <a:lnTo>
                                  <a:pt x="287" y="11"/>
                                </a:lnTo>
                                <a:lnTo>
                                  <a:pt x="216" y="0"/>
                                </a:lnTo>
                                <a:lnTo>
                                  <a:pt x="148" y="11"/>
                                </a:lnTo>
                                <a:lnTo>
                                  <a:pt x="89" y="43"/>
                                </a:lnTo>
                                <a:lnTo>
                                  <a:pt x="42" y="91"/>
                                </a:lnTo>
                                <a:lnTo>
                                  <a:pt x="11" y="152"/>
                                </a:lnTo>
                                <a:lnTo>
                                  <a:pt x="0" y="221"/>
                                </a:lnTo>
                                <a:lnTo>
                                  <a:pt x="11" y="291"/>
                                </a:lnTo>
                                <a:lnTo>
                                  <a:pt x="42" y="352"/>
                                </a:lnTo>
                                <a:lnTo>
                                  <a:pt x="89" y="400"/>
                                </a:lnTo>
                                <a:lnTo>
                                  <a:pt x="148" y="430"/>
                                </a:lnTo>
                                <a:lnTo>
                                  <a:pt x="216" y="441"/>
                                </a:lnTo>
                                <a:lnTo>
                                  <a:pt x="287" y="430"/>
                                </a:lnTo>
                                <a:lnTo>
                                  <a:pt x="348" y="400"/>
                                </a:lnTo>
                                <a:lnTo>
                                  <a:pt x="395" y="352"/>
                                </a:lnTo>
                                <a:lnTo>
                                  <a:pt x="426" y="291"/>
                                </a:lnTo>
                                <a:lnTo>
                                  <a:pt x="437" y="221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477" y="6150"/>
                            <a:ext cx="130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6" name="AutoShape 110"/>
                        <wps:cNvSpPr/>
                        <wps:spPr bwMode="auto">
                          <a:xfrm>
                            <a:off x="4550" y="5118"/>
                            <a:ext cx="5218" cy="1551"/>
                          </a:xfrm>
                          <a:custGeom>
                            <a:avLst/>
                            <a:gdLst>
                              <a:gd name="T0" fmla="+- 0 9768 4550"/>
                              <a:gd name="T1" fmla="*/ T0 w 5218"/>
                              <a:gd name="T2" fmla="+- 0 5118 5118"/>
                              <a:gd name="T3" fmla="*/ 5118 h 1551"/>
                              <a:gd name="T4" fmla="+- 0 8741 4550"/>
                              <a:gd name="T5" fmla="*/ T4 w 5218"/>
                              <a:gd name="T6" fmla="+- 0 6165 5118"/>
                              <a:gd name="T7" fmla="*/ 6165 h 1551"/>
                              <a:gd name="T8" fmla="+- 0 8338 4550"/>
                              <a:gd name="T9" fmla="*/ T8 w 5218"/>
                              <a:gd name="T10" fmla="+- 0 6338 5118"/>
                              <a:gd name="T11" fmla="*/ 6338 h 1551"/>
                              <a:gd name="T12" fmla="+- 0 6504 4550"/>
                              <a:gd name="T13" fmla="*/ T12 w 5218"/>
                              <a:gd name="T14" fmla="+- 0 6654 5118"/>
                              <a:gd name="T15" fmla="*/ 6654 h 1551"/>
                              <a:gd name="T16" fmla="+- 0 6067 4550"/>
                              <a:gd name="T17" fmla="*/ T16 w 5218"/>
                              <a:gd name="T18" fmla="+- 0 6669 5118"/>
                              <a:gd name="T19" fmla="*/ 6669 h 1551"/>
                              <a:gd name="T20" fmla="+- 0 4550 4550"/>
                              <a:gd name="T21" fmla="*/ T20 w 5218"/>
                              <a:gd name="T22" fmla="+- 0 6107 5118"/>
                              <a:gd name="T23" fmla="*/ 6107 h 1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218" h="1551">
                                <a:moveTo>
                                  <a:pt x="5218" y="0"/>
                                </a:moveTo>
                                <a:lnTo>
                                  <a:pt x="4191" y="1047"/>
                                </a:lnTo>
                                <a:moveTo>
                                  <a:pt x="3788" y="1220"/>
                                </a:moveTo>
                                <a:lnTo>
                                  <a:pt x="1954" y="1536"/>
                                </a:lnTo>
                                <a:moveTo>
                                  <a:pt x="1517" y="1551"/>
                                </a:moveTo>
                                <a:lnTo>
                                  <a:pt x="0" y="989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92" y="4984"/>
                            <a:ext cx="293" cy="3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8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082" y="2426"/>
                            <a:ext cx="197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9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990" y="1811"/>
                            <a:ext cx="226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81" y="1610"/>
                            <a:ext cx="221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1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130" y="6040"/>
                            <a:ext cx="221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2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18" y="5930"/>
                            <a:ext cx="221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3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155" y="6150"/>
                            <a:ext cx="226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4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334" y="6285"/>
                            <a:ext cx="206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5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995" y="5579"/>
                            <a:ext cx="221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6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58" y="4475"/>
                            <a:ext cx="226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90" y="1591"/>
                            <a:ext cx="11126" cy="5827"/>
                          </a:xfrm>
                          <a:prstGeom prst="rect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98" y="3726"/>
                            <a:ext cx="216" cy="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7pt;margin-top:215.8pt;height:312.25pt;width:557.1pt;mso-position-horizontal-relative:page;mso-position-vertical-relative:page;mso-wrap-distance-bottom:0pt;mso-wrap-distance-top:0pt;z-index:251662336;mso-width-relative:page;mso-height-relative:page;" coordorigin="374,1173" coordsize="11142,6245" o:gfxdata="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">
                <o:lock v:ext="edit" aspectratio="f"/>
                <v:shape id="Freeform 57" o:spid="_x0000_s1026" o:spt="100" style="position:absolute;left:3902;top:1173;height:442;width:442;" filled="f" stroked="t" coordsize="442,442" o:gfxdata="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6DRK5AAAA2wAA&#10;AA8AAAAAAAAAAQAgAAAAIgAAAGRycy9kb3ducmV2LnhtbFBLAQIUABQAAAAIAIdO4kAzLwWeOwAA&#10;ADkAAAAQAAAAAAAAAAEAIAAAAAgBAABkcnMvc2hhcGV4bWwueG1sUEsFBgAAAAAGAAYAWwEAALID&#10;AAAAAA==&#10;" path="m442,221l431,152,400,91,353,43,292,11,221,0,152,11,92,43,44,91,12,152,0,221,12,290,44,350,92,398,152,430,221,441,292,430,353,398,400,350,431,290,442,221e">
                  <v:path o:connectlocs="442,1394;431,1325;400,1264;353,1216;292,1184;221,1173;152,1184;92,1216;44,1264;12,1325;0,1394;12,1463;44,1523;92,1571;152,1603;221,1614;292,1603;353,1571;400,1523;431,1463;442,1394" o:connectangles="0,0,0,0,0,0,0,0,0,0,0,0,0,0,0,0,0,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Picture 58" o:spid="_x0000_s1026" o:spt="75" type="#_x0000_t75" style="position:absolute;left:4051;top:1302;height:158;width:139;" filled="f" o:preferrelative="t" stroked="f" coordsize="21600,21600" o:gfxdata="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z0e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Freeform 59" o:spid="_x0000_s1026" o:spt="100" style="position:absolute;left:374;top:2498;height:437;width:442;" filled="f" stroked="t" coordsize="442,437" o:gfxdata="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NrK2vQAA&#10;ANsAAAAPAAAAAAAAAAEAIAAAACIAAABkcnMvZG93bnJldi54bWxQSwECFAAUAAAACACHTuJAMy8F&#10;njsAAAA5AAAAEAAAAAAAAAABACAAAAAMAQAAZHJzL3NoYXBleG1sLnhtbFBLBQYAAAAABgAGAFsB&#10;AAC2AwAAAAA=&#10;" path="m442,216l431,147,399,88,351,41,290,11,221,0,152,11,92,41,44,88,12,147,0,216,12,286,44,347,92,395,152,425,221,436,290,425,351,395,399,347,431,286,442,216e">
                  <v:path o:connectlocs="442,2714;431,2645;399,2586;351,2539;290,2509;221,2498;152,2509;92,2539;44,2586;12,2645;0,2714;12,2784;44,2845;92,2893;152,2923;221,2934;290,2923;351,2893;399,2845;431,2784;442,2714" o:connectangles="0,0,0,0,0,0,0,0,0,0,0,0,0,0,0,0,0,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Picture 60" o:spid="_x0000_s1026" o:spt="75" type="#_x0000_t75" style="position:absolute;left:533;top:2627;height:158;width:130;" filled="f" o:preferrelative="t" stroked="f" coordsize="21600,21600" o:gfxdata="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472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Freeform 61" o:spid="_x0000_s1026" o:spt="100" style="position:absolute;left:2227;top:2498;height:437;width:442;" filled="f" stroked="t" coordsize="442,437" o:gfxdata="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qIlavQAA&#10;ANsAAAAPAAAAAAAAAAEAIAAAACIAAABkcnMvZG93bnJldi54bWxQSwECFAAUAAAACACHTuJAMy8F&#10;njsAAAA5AAAAEAAAAAAAAAABACAAAAAMAQAAZHJzL3NoYXBleG1sLnhtbFBLBQYAAAAABgAGAFsB&#10;AAC2AwAAAAA=&#10;" path="m442,216l430,147,399,88,351,41,290,11,221,0,152,11,91,41,43,88,12,147,0,216,12,286,43,347,91,395,152,425,221,436,290,425,351,395,399,347,430,286,442,216e">
                  <v:path o:connectlocs="442,2714;430,2645;399,2586;351,2539;290,2509;221,2498;152,2509;91,2539;43,2586;12,2645;0,2714;12,2784;43,2845;91,2893;152,2923;221,2934;290,2923;351,2893;399,2845;430,2784;442,2714" o:connectangles="0,0,0,0,0,0,0,0,0,0,0,0,0,0,0,0,0,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Picture 62" o:spid="_x0000_s1026" o:spt="75" type="#_x0000_t75" style="position:absolute;left:2390;top:2627;height:158;width:115;" filled="f" o:preferrelative="t" stroked="f" coordsize="21600,21600" o:gfxdata="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nELA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0" o:title=""/>
                  <o:lock v:ext="edit" aspectratio="t"/>
                </v:shape>
                <v:shape id="AutoShape 63" o:spid="_x0000_s1026" o:spt="100" style="position:absolute;left:595;top:1230;height:4349;width:3380;" filled="f" stroked="t" coordsize="3380,4349" o:gfxdata="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90fy/&#10;AAAA2wAAAA8AAAAAAAAAAQAgAAAAIgAAAGRycy9kb3ducmV2LnhtbFBLAQIUABQAAAAIAIdO4kAz&#10;LwWeOwAAADkAAAAQAAAAAAAAAAEAIAAAAA4BAABkcnMvc2hhcGV4bWwueG1sUEsFBgAAAAAGAAYA&#10;WwEAALgDAAAAAA==&#10;" path="m3379,0l0,1268m3317,226l1882,1268m663,4133l651,4062,619,4002,571,3954,511,3923,442,3912,373,3923,312,3954,264,4002,232,4062,221,4133,232,4202,264,4261,312,4308,373,4338,442,4349,511,4338,571,4308,619,4261,651,4202,663,4133e">
                  <v:path o:connectlocs="3379,1230;0,2498;3317,1456;1882,2498;663,5363;651,5292;619,5232;571,5184;511,5153;442,5142;373,5153;312,5184;264,5232;232,5292;221,5363;232,5432;264,5491;312,5538;373,5568;442,5579;511,5568;571,5538;619,5491;651,5432;663,5363" o:connectangles="0,0,0,0,0,0,0,0,0,0,0,0,0,0,0,0,0,0,0,0,0,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Picture 64" o:spid="_x0000_s1026" o:spt="75" type="#_x0000_t75" style="position:absolute;left:984;top:5272;height:158;width:86;" filled="f" o:preferrelative="t" stroked="f" coordsize="21600,21600" o:gfxdata="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XmagttAAAANs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11" o:title=""/>
                  <o:lock v:ext="edit" aspectratio="t"/>
                </v:shape>
                <v:shape id="Freeform 65" o:spid="_x0000_s1026" o:spt="100" style="position:absolute;left:3024;top:4701;height:442;width:437;" filled="f" stroked="t" coordsize="437,442" o:gfxdata="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aea7sAAADb&#10;AAAADwAAAAAAAAABACAAAAAiAAAAZHJzL2Rvd25yZXYueG1sUEsBAhQAFAAAAAgAh07iQDMvBZ47&#10;AAAAOQAAABAAAAAAAAAAAQAgAAAACgEAAGRycy9zaGFwZXhtbC54bWxQSwUGAAAAAAYABgBbAQAA&#10;tAMAAAAA&#10;" path="m437,221l426,150,395,89,348,42,287,11,216,0,147,11,88,42,41,89,11,150,0,221,11,290,41,350,88,398,147,430,216,441,287,430,348,398,395,350,426,290,437,221e">
                  <v:path o:connectlocs="437,4922;426,4851;395,4790;348,4743;287,4712;216,4701;147,4712;88,4743;41,4790;11,4851;0,4922;11,4991;41,5051;88,5099;147,5131;216,5142;287,5131;348,5099;395,5051;426,4991;437,4922" o:connectangles="0,0,0,0,0,0,0,0,0,0,0,0,0,0,0,0,0,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Picture 66" o:spid="_x0000_s1026" o:spt="75" type="#_x0000_t75" style="position:absolute;left:3187;top:4830;height:158;width:130;" filled="f" o:preferrelative="t" stroked="f" coordsize="21600,21600" o:gfxdata="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L8c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AutoShape 67" o:spid="_x0000_s1026" o:spt="100" style="position:absolute;left:811;top:1595;height:3562;width:3226;" filled="f" stroked="t" coordsize="3226,3562" o:gfxdata="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Kec2bgAAADbAAAA&#10;DwAAAAAAAAABACAAAAAiAAAAZHJzL2Rvd25yZXYueG1sUEsBAhQAFAAAAAgAh07iQDMvBZ47AAAA&#10;OQAAABAAAAAAAAAAAQAgAAAABwEAAGRycy9zaGFwZXhtbC54bWxQSwUGAAAAAAYABgBbAQAAsQMA&#10;AAAA&#10;" path="m3226,0l312,3562m0,1162l1416,1119e">
                  <v:path o:connectlocs="3226,1595;312,5157;0,2757;1416,2714" o:connectangles="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Freeform 68" o:spid="_x0000_s1026" o:spt="100" style="position:absolute;left:1397;top:2603;height:269;width:250;" fillcolor="#FFFFFF" filled="t" stroked="f" coordsize="250,269" o:gfxdata="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Tpke8AAAA&#10;2wAAAA8AAAAAAAAAAQAgAAAAIgAAAGRycy9kb3ducmV2LnhtbFBLAQIUABQAAAAIAIdO4kAzLwWe&#10;OwAAADkAAAAQAAAAAAAAAAEAIAAAAAsBAABkcnMvc2hhcGV4bWwueG1sUEsFBgAAAAAGAAYAWwEA&#10;ALUDAAAAAA==&#10;" path="m240,0l0,5,5,269,249,259,240,0xe">
                  <v:path o:connectlocs="240,2603;0,2608;5,2872;249,2862;240,2603" o:connectangles="0,0,0,0,0"/>
                  <v:fill on="t" focussize="0,0"/>
                  <v:stroke on="f"/>
                  <v:imagedata o:title=""/>
                  <o:lock v:ext="edit" aspectratio="f"/>
                </v:shape>
                <v:shape id="AutoShape 69" o:spid="_x0000_s1026" o:spt="100" style="position:absolute;left:384;top:2776;height:3466;width:4181;" filled="f" stroked="t" coordsize="4181,3466" o:gfxdata="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SCrGvQAA&#10;ANsAAAAPAAAAAAAAAAEAIAAAACIAAABkcnMvZG93bnJldi54bWxQSwECFAAUAAAACACHTuJAMy8F&#10;njsAAAA5AAAAEAAAAAAAAAABACAAAAAMAQAAZHJzL3NoYXBleG1sLnhtbFBLBQYAAAAABgAGAFsB&#10;AAC2AwAAAAA=&#10;" path="m0,0l480,2443m1896,82l672,2366m4181,3245l4170,3176,4139,3115,4092,3067,4031,3035,3960,3024,3891,3035,3830,3067,3782,3115,3751,3176,3739,3245,3751,3316,3782,3376,3830,3424,3891,3455,3960,3466,4031,3455,4092,3424,4139,3376,4170,3316,4181,3245e">
                  <v:path o:connectlocs="0,2776;480,5219;1896,2858;672,5142;4181,6021;4170,5952;4139,5891;4092,5843;4031,5811;3960,5800;3891,5811;3830,5843;3782,5891;3751,5952;3739,6021;3751,6092;3782,6152;3830,6200;3891,6231;3960,6242;4031,6231;4092,6200;4139,6152;4170,6092;4181,6021" o:connectangles="0,0,0,0,0,0,0,0,0,0,0,0,0,0,0,0,0,0,0,0,0,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Picture 70" o:spid="_x0000_s1026" o:spt="75" type="#_x0000_t75" style="position:absolute;left:4291;top:5930;height:158;width:115;" filled="f" o:preferrelative="t" stroked="f" coordsize="21600,21600" o:gfxdata="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JAc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line id="Line 71" o:spid="_x0000_s1026" o:spt="20" style="position:absolute;left:4147;top:1614;height:4191;width:168;" filled="f" stroked="t" coordsize="21600,21600" o:gfxdata="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erQxrsAAADb&#10;AAAADwAAAAAAAAABACAAAAAiAAAAZHJzL2Rvd25yZXYueG1sUEsBAhQAFAAAAAgAh07iQDMvBZ47&#10;AAAAOQAAABAAAAAAAAAAAQAgAAAACgEAAGRycy9zaGFwZXhtbC54bWxQSwUGAAAAAAYABgBbAQAA&#10;tAMAAAAA&#10;">
                  <v:fill on="f" focussize="0,0"/>
                  <v:stroke weight="0.95992125984252pt" color="#000000" joinstyle="round"/>
                  <v:imagedata o:title=""/>
                  <o:lock v:ext="edit" aspectratio="f"/>
                </v:line>
                <v:shape id="Freeform 72" o:spid="_x0000_s1026" o:spt="100" style="position:absolute;left:4094;top:3582;height:250;width:274;" fillcolor="#FFFFFF" filled="t" stroked="f" coordsize="274,250" o:gfxdata="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M95LsAAADb&#10;AAAADwAAAAAAAAABACAAAAAiAAAAZHJzL2Rvd25yZXYueG1sUEsBAhQAFAAAAAgAh07iQDMvBZ47&#10;AAAAOQAAABAAAAAAAAAAAQAgAAAACgEAAGRycy9zaGFwZXhtbC54bWxQSwUGAAAAAAYABgBbAQAA&#10;tAMAAAAA&#10;" path="m264,0l0,10,10,250,274,240,264,0xe">
                  <v:path o:connectlocs="264,3582;0,3592;10,3832;274,3822;264,358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5227;top:1394;height:442;width:442;" filled="f" stroked="t" coordsize="442,442" o:gfxdata="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LHSt+5AAAA2wAA&#10;AA8AAAAAAAAAAQAgAAAAIgAAAGRycy9kb3ducmV2LnhtbFBLAQIUABQAAAAIAIdO4kAzLwWeOwAA&#10;ADkAAAAQAAAAAAAAAAEAIAAAAAgBAABkcnMvc2hhcGV4bWwueG1sUEsFBgAAAAAGAAYAWwEAALID&#10;AAAAAA==&#10;" path="m442,220l430,150,399,89,351,41,290,11,221,0,152,11,91,41,43,89,12,150,0,220,12,289,43,350,91,398,152,430,221,441,290,430,351,398,399,350,430,289,442,220e">
                  <v:path o:connectlocs="442,1614;430,1544;399,1483;351,1435;290,1405;221,1394;152,1405;91,1435;43,1483;12,1544;0,1614;12,1683;43,1744;91,1792;152,1824;221,1835;290,1824;351,1792;399,1744;430,1683;442,1614" o:connectangles="0,0,0,0,0,0,0,0,0,0,0,0,0,0,0,0,0,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Picture 74" o:spid="_x0000_s1026" o:spt="75" type="#_x0000_t75" style="position:absolute;left:5390;top:1523;height:158;width:115;" filled="f" o:preferrelative="t" stroked="f" coordsize="21600,21600" o:gfxdata="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/1ss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Freeform 75" o:spid="_x0000_s1026" o:spt="100" style="position:absolute;left:5448;top:2934;height:442;width:442;" filled="f" stroked="t" coordsize="442,442" o:gfxdata="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o0AS5AAAA2wAA&#10;AA8AAAAAAAAAAQAgAAAAIgAAAGRycy9kb3ducmV2LnhtbFBLAQIUABQAAAAIAIdO4kAzLwWeOwAA&#10;ADkAAAAQAAAAAAAAAAEAIAAAAAgBAABkcnMvc2hhcGV4bWwueG1sUEsFBgAAAAAGAAYAWwEAALID&#10;AAAAAA==&#10;" path="m442,221l430,152,398,92,350,44,290,12,221,0,152,12,91,44,43,92,11,152,0,221,11,292,43,353,91,400,152,431,221,442,290,431,350,400,398,353,430,292,442,221e">
                  <v:path o:connectlocs="442,3155;430,3086;398,3026;350,2978;290,2946;221,2934;152,2946;91,2978;43,3026;11,3086;0,3155;11,3226;43,3287;91,3334;152,3365;221,3376;290,3365;350,3334;398,3287;430,3226;442,3155" o:connectangles="0,0,0,0,0,0,0,0,0,0,0,0,0,0,0,0,0,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Picture 76" o:spid="_x0000_s1026" o:spt="75" type="#_x0000_t75" style="position:absolute;left:5621;top:3064;height:158;width:101;" filled="f" o:preferrelative="t" stroked="f" coordsize="21600,21600" o:gfxdata="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dE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AutoShape 77" o:spid="_x0000_s1026" o:spt="100" style="position:absolute;left:4306;top:1365;height:1714;width:1157;" filled="f" stroked="t" coordsize="1157,1714" o:gfxdata="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FXaa8AAAA&#10;2wAAAA8AAAAAAAAAAQAgAAAAIgAAAGRycy9kb3ducmV2LnhtbFBLAQIUABQAAAAIAIdO4kAzLwWe&#10;OwAAADkAAAAQAAAAAAAAAAEAIAAAAAsBAABkcnMvc2hhcGV4bWwueG1sUEsFBgAAAAAGAAYAWwEA&#10;ALUDAAAAAA==&#10;" path="m0,158l1156,1713m38,0l926,283e">
                  <v:path o:connectlocs="0,1523;1156,3078;38,1365;926,1648" o:connectangles="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Freeform 78" o:spid="_x0000_s1026" o:spt="100" style="position:absolute;left:4632;top:1346;height:322;width:312;" fillcolor="#FFFFFF" filled="t" stroked="f" coordsize="312,322" o:gfxdata="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2/cO/&#10;AAAA2wAAAA8AAAAAAAAAAQAgAAAAIgAAAGRycy9kb3ducmV2LnhtbFBLAQIUABQAAAAIAIdO4kAz&#10;LwWeOwAAADkAAAAQAAAAAAAAAAEAIAAAAA4BAABkcnMvc2hhcGV4bWwueG1sUEsFBgAAAAAGAAYA&#10;WwEAALgDAAAAAA==&#10;" path="m82,0l0,249,230,321,312,72,82,0xe">
                  <v:path o:connectlocs="82,1346;0,1595;230,1667;312,1418;82,1346" o:connectangles="0,0,0,0,0"/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1406;top:2642;height:173;width:226;" filled="f" o:preferrelative="t" stroked="f" coordsize="21600,21600" o:gfxdata="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zY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Freeform 80" o:spid="_x0000_s1026" o:spt="100" style="position:absolute;left:6773;top:1614;height:442;width:442;" filled="f" stroked="t" coordsize="442,442" o:gfxdata="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aBSHC5AAAA2wAA&#10;AA8AAAAAAAAAAQAgAAAAIgAAAGRycy9kb3ducmV2LnhtbFBLAQIUABQAAAAIAIdO4kAzLwWeOwAA&#10;ADkAAAAQAAAAAAAAAAEAIAAAAAgBAABkcnMvc2hhcGV4bWwueG1sUEsFBgAAAAAGAAYAWwEAALID&#10;AAAAAA==&#10;" path="m441,221l430,150,398,90,350,42,290,11,221,0,150,11,89,42,42,90,11,150,0,221,11,290,42,351,89,399,150,431,221,442,290,431,350,399,398,351,430,290,441,221e">
                  <v:path o:connectlocs="441,1835;430,1764;398,1704;350,1656;290,1625;221,1614;150,1625;89,1656;42,1704;11,1764;0,1835;11,1904;42,1965;89,2013;150,2045;221,2056;290,2045;350,2013;398,1965;430,1904;441,1835" o:connectangles="0,0,0,0,0,0,0,0,0,0,0,0,0,0,0,0,0,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Picture 81" o:spid="_x0000_s1026" o:spt="75" type="#_x0000_t75" style="position:absolute;left:6922;top:1744;height:158;width:139;" filled="f" o:preferrelative="t" stroked="f" coordsize="21600,21600" o:gfxdata="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E/yF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7" o:title=""/>
                  <o:lock v:ext="edit" aspectratio="t"/>
                </v:shape>
                <v:line id="Line 82" o:spid="_x0000_s1026" o:spt="20" style="position:absolute;left:5645;top:1715;height:178;width:1133;" filled="f" stroked="t" coordsize="21600,21600" o:gfxdata="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s0m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95992125984252pt" color="#000000" joinstyle="round"/>
                  <v:imagedata o:title=""/>
                  <o:lock v:ext="edit" aspectratio="f"/>
                </v:line>
                <v:shape id="Picture 83" o:spid="_x0000_s1026" o:spt="75" type="#_x0000_t75" style="position:absolute;left:4704;top:1398;height:202;width:197;" filled="f" o:preferrelative="t" stroked="f" coordsize="21600,21600" o:gfxdata="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Oeq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t"/>
                </v:shape>
                <v:line id="Line 84" o:spid="_x0000_s1026" o:spt="20" style="position:absolute;left:5477;top:1830;height:1119;width:120;" filled="f" stroked="t" coordsize="21600,21600" o:gfxdata="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wCRL4A&#10;AADcAAAADwAAAAAAAAABACAAAAAiAAAAZHJzL2Rvd25yZXYueG1sUEsBAhQAFAAAAAgAh07iQDMv&#10;BZ47AAAAOQAAABAAAAAAAAAAAQAgAAAADQEAAGRycy9zaGFwZXhtbC54bWxQSwUGAAAAAAYABgBb&#10;AQAAtwMAAAAA&#10;">
                  <v:fill on="f" focussize="0,0"/>
                  <v:stroke weight="0.95992125984252pt" color="#000000" joinstyle="round"/>
                  <v:imagedata o:title=""/>
                  <o:lock v:ext="edit" aspectratio="f"/>
                </v:line>
                <v:shape id="Freeform 85" o:spid="_x0000_s1026" o:spt="100" style="position:absolute;left:5395;top:2258;height:269;width:284;" fillcolor="#FFFFFF" filled="t" stroked="f" coordsize="284,269" o:gfxdata="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9iyrsAAADc&#10;AAAADwAAAAAAAAABACAAAAAiAAAAZHJzL2Rvd25yZXYueG1sUEsBAhQAFAAAAAgAh07iQDMvBZ47&#10;AAAAOQAAABAAAAAAAAAAAQAgAAAACgEAAGRycy9zaGFwZXhtbC54bWxQSwUGAAAAAAYABgBbAQAA&#10;tAMAAAAA&#10;" path="m259,0l0,24,24,268,283,240,259,0xe">
                  <v:path o:connectlocs="259,2258;0,2282;24,2526;283,2498;259,2258" o:connectangles="0,0,0,0,0"/>
                  <v:fill on="t" focussize="0,0"/>
                  <v:stroke on="f"/>
                  <v:imagedata o:title=""/>
                  <o:lock v:ext="edit" aspectratio="f"/>
                </v:shape>
                <v:shape id="AutoShape 86" o:spid="_x0000_s1026" o:spt="100" style="position:absolute;left:5736;top:2046;height:1551;width:5669;" filled="f" stroked="t" coordsize="5669,1551" o:gfxdata="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dVXgvQAA&#10;ANwAAAAPAAAAAAAAAAEAIAAAACIAAABkcnMvZG93bnJldi54bWxQSwECFAAUAAAACACHTuJAMy8F&#10;njsAAAA5AAAAEAAAAAAAAAABACAAAAAMAQAAZHJzL3NoYXBleG1sLnhtbFBLBQYAAAAABgAGAFsB&#10;AAC2AwAAAAA=&#10;" path="m1195,0l0,898m5669,1330l5657,1261,5626,1200,5578,1152,5517,1121,5448,1109,5379,1121,5318,1152,5270,1200,5239,1261,5227,1330,5239,1401,5270,1462,5318,1509,5379,1540,5448,1551,5517,1540,5578,1509,5626,1462,5657,1401,5669,1330e">
                  <v:path o:connectlocs="1195,2046;0,2944;5669,3376;5657,3307;5626,3246;5578,3198;5517,3167;5448,3155;5379,3167;5318,3198;5270,3246;5239,3307;5227,3376;5239,3447;5270,3508;5318,3555;5379,3586;5448,3597;5517,3586;5578,3555;5626,3508;5657,3447;5669,3376" o:connectangles="0,0,0,0,0,0,0,0,0,0,0,0,0,0,0,0,0,0,0,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Picture 87" o:spid="_x0000_s1026" o:spt="75" type="#_x0000_t75" style="position:absolute;left:11107;top:3285;height:158;width:144;" filled="f" o:preferrelative="t" stroked="f" coordsize="21600,21600" o:gfxdata="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9lt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9" o:title=""/>
                  <o:lock v:ext="edit" aspectratio="t"/>
                </v:shape>
                <v:shape id="Freeform 88" o:spid="_x0000_s1026" o:spt="100" style="position:absolute;left:10742;top:4038;height:442;width:442;" filled="f" stroked="t" coordsize="442,442" o:gfxdata="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br/zAtwAAANwAAAAP&#10;AAAAAAAAAAEAIAAAACIAAABkcnMvZG93bnJldi54bWxQSwECFAAUAAAACACHTuJAMy8FnjsAAAA5&#10;AAAAEAAAAAAAAAABACAAAAAGAQAAZHJzL3NoYXBleG1sLnhtbFBLBQYAAAAABgAGAFsBAACwAwAA&#10;AAA=&#10;" path="m442,221l431,152,399,92,351,44,290,12,221,0,152,12,92,44,44,92,12,152,0,221,12,290,44,351,92,399,152,431,221,442,290,431,351,399,399,351,431,290,442,221e">
                  <v:path o:connectlocs="442,4259;431,4190;399,4130;351,4082;290,4050;221,4038;152,4050;92,4082;44,4130;12,4190;0,4259;12,4328;44,4389;92,4437;152,4469;221,4480;290,4469;351,4437;399,4389;431,4328;442,4259" o:connectangles="0,0,0,0,0,0,0,0,0,0,0,0,0,0,0,0,0,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Picture 89" o:spid="_x0000_s1026" o:spt="75" type="#_x0000_t75" style="position:absolute;left:10901;top:4168;height:158;width:120;" filled="f" o:preferrelative="t" stroked="f" coordsize="21600,21600" o:gfxdata="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jOJP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t"/>
                </v:shape>
                <v:line id="Line 90" o:spid="_x0000_s1026" o:spt="20" style="position:absolute;left:11078;top:4072;height:0;width:96;" filled="f" stroked="t" coordsize="21600,21600" o:gfxdata="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OT+r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95992125984252pt" color="#000000" joinstyle="round"/>
                  <v:imagedata o:title=""/>
                  <o:lock v:ext="edit" aspectratio="f"/>
                </v:line>
                <v:shape id="Freeform 91" o:spid="_x0000_s1026" o:spt="100" style="position:absolute;left:10987;top:3750;height:168;width:279;" fillcolor="#FFFFFF" filled="t" stroked="f" coordsize="279,168" o:gfxdata="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wYDQugAAANwA&#10;AAAPAAAAAAAAAAEAIAAAACIAAABkcnMvZG93bnJldi54bWxQSwECFAAUAAAACACHTuJAMy8FnjsA&#10;AAA5AAAAEAAAAAAAAAABACAAAAAJAQAAZHJzL3NoYXBleG1sLnhtbFBLBQYAAAAABgAGAFsBAACz&#10;AwAAAAA=&#10;" path="m24,0l0,116,255,168,279,48,24,0xe">
                  <v:path o:connectlocs="24,3750;0,3866;255,3918;279,3798;24,3750" o:connectangles="0,0,0,0,0"/>
                  <v:fill on="t" focussize="0,0"/>
                  <v:stroke on="f"/>
                  <v:imagedata o:title=""/>
                  <o:lock v:ext="edit" aspectratio="f"/>
                </v:shape>
                <v:line id="Line 92" o:spid="_x0000_s1026" o:spt="20" style="position:absolute;left:7205;top:1888;height:2150;width:3734;" filled="f" stroked="t" coordsize="21600,21600" o:gfxdata="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oOQr4A&#10;AADcAAAADwAAAAAAAAABACAAAAAiAAAAZHJzL2Rvd25yZXYueG1sUEsBAhQAFAAAAAgAh07iQDMv&#10;BZ47AAAAOQAAABAAAAAAAAAAAQAgAAAADQEAAGRycy9zaGFwZXhtbC54bWxQSwUGAAAAAAYABgBb&#10;AQAAtwMAAAAA&#10;">
                  <v:fill on="f" focussize="0,0"/>
                  <v:stroke weight="0.95992125984252pt" color="#000000" joinstyle="round"/>
                  <v:imagedata o:title=""/>
                  <o:lock v:ext="edit" aspectratio="f"/>
                </v:line>
                <v:shape id="Picture 93" o:spid="_x0000_s1026" o:spt="75" type="#_x0000_t75" style="position:absolute;left:6072;top:1658;height:293;width:278;" filled="f" o:preferrelative="t" stroked="f" coordsize="21600,21600" o:gfxdata="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5DU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1" o:title=""/>
                  <o:lock v:ext="edit" aspectratio="t"/>
                </v:shape>
                <v:line id="Line 94" o:spid="_x0000_s1026" o:spt="20" style="position:absolute;left:5568;top:1797;height:2395;width:5184;" filled="f" stroked="t" coordsize="21600,21600" o:gfxdata="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UWUmb4A&#10;AADcAAAADwAAAAAAAAABACAAAAAiAAAAZHJzL2Rvd25yZXYueG1sUEsBAhQAFAAAAAgAh07iQDMv&#10;BZ47AAAAOQAAABAAAAAAAAAAAQAgAAAADQEAAGRycy9zaGFwZXhtbC54bWxQSwUGAAAAAAYABgBb&#10;AQAAtwMAAAAA&#10;">
                  <v:fill on="f" focussize="0,0"/>
                  <v:stroke weight="0.95992125984252pt" color="#000000" joinstyle="round"/>
                  <v:imagedata o:title=""/>
                  <o:lock v:ext="edit" aspectratio="f"/>
                </v:line>
                <v:shape id="Picture 95" o:spid="_x0000_s1026" o:spt="75" type="#_x0000_t75" style="position:absolute;left:8962;top:2829;height:230;width:230;" filled="f" o:preferrelative="t" stroked="f" coordsize="21600,21600" o:gfxdata="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lkW7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v:line id="Line 96" o:spid="_x0000_s1026" o:spt="20" style="position:absolute;left:5890;top:3141;height:1214;width:4876;" filled="f" stroked="t" coordsize="21600,21600" o:gfxdata="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br3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5992125984252pt" color="#000000" joinstyle="round"/>
                  <v:imagedata o:title=""/>
                  <o:lock v:ext="edit" aspectratio="f"/>
                </v:line>
                <v:shape id="Picture 97" o:spid="_x0000_s1026" o:spt="75" type="#_x0000_t75" style="position:absolute;left:8050;top:2867;height:230;width:230;" filled="f" o:preferrelative="t" stroked="f" coordsize="21600,21600" o:gfxdata="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O10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3" o:title=""/>
                  <o:lock v:ext="edit" aspectratio="t"/>
                </v:shape>
                <v:shape id="Freeform 98" o:spid="_x0000_s1026" o:spt="100" style="position:absolute;left:9638;top:4701;height:442;width:442;" filled="f" stroked="t" coordsize="442,442" o:gfxdata="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edmodtwAAANwAAAAP&#10;AAAAAAAAAAEAIAAAACIAAABkcnMvZG93bnJldi54bWxQSwECFAAUAAAACACHTuJAMy8FnjsAAAA5&#10;AAAAEAAAAAAAAAABACAAAAAGAQAAZHJzL3NoYXBleG1sLnhtbFBLBQYAAAAABgAGAFsBAACwAwAA&#10;AAA=&#10;" path="m442,221l431,150,400,89,353,42,292,11,221,0,152,11,92,42,44,89,12,150,0,221,12,290,44,350,92,398,152,430,221,441,292,430,353,398,400,350,431,290,442,221e">
                  <v:path o:connectlocs="442,4922;431,4851;400,4790;353,4743;292,4712;221,4701;152,4712;92,4743;44,4790;12,4851;0,4922;12,4991;44,5051;92,5099;152,5131;221,5142;292,5131;353,5099;400,5051;431,4991;442,4922" o:connectangles="0,0,0,0,0,0,0,0,0,0,0,0,0,0,0,0,0,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Picture 99" o:spid="_x0000_s1026" o:spt="75" type="#_x0000_t75" style="position:absolute;left:9782;top:4830;height:158;width:149;" filled="f" o:preferrelative="t" stroked="f" coordsize="21600,21600" o:gfxdata="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z/g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4" o:title=""/>
                  <o:lock v:ext="edit" aspectratio="t"/>
                </v:shape>
                <v:shape id="AutoShape 100" o:spid="_x0000_s1026" o:spt="100" style="position:absolute;left:5851;top:3280;height:1570;width:5088;" filled="f" stroked="t" coordsize="5088,1570" o:gfxdata="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77prsAAADc&#10;AAAADwAAAAAAAAABACAAAAAiAAAAZHJzL2Rvd25yZXYueG1sUEsBAhQAFAAAAAgAh07iQDMvBZ47&#10;AAAAOQAAABAAAAAAAAAAAQAgAAAACgEAAGRycy9zaGFwZXhtbC54bWxQSwUGAAAAAAYABgBbAQAA&#10;tAMAAAAA&#10;" path="m5088,1200l4219,1570m0,0l3855,1483e">
                  <v:path o:connectlocs="5088,4480;4219,4850;0,3280;3855,4763" o:connectangles="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Picture 101" o:spid="_x0000_s1026" o:spt="75" type="#_x0000_t75" style="position:absolute;left:8208;top:3635;height:202;width:240;" filled="f" o:preferrelative="t" stroked="f" coordsize="21600,21600" o:gfxdata="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mMsT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5" o:title=""/>
                  <o:lock v:ext="edit" aspectratio="t"/>
                </v:shape>
                <v:shape id="Freeform 102" o:spid="_x0000_s1026" o:spt="100" style="position:absolute;left:6067;top:6462;height:442;width:442;" filled="f" stroked="t" coordsize="442,442" o:gfxdata="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7YBi8AAAA&#10;3AAAAA8AAAAAAAAAAQAgAAAAIgAAAGRycy9kb3ducmV2LnhtbFBLAQIUABQAAAAIAIdO4kAzLwWe&#10;OwAAADkAAAAQAAAAAAAAAAEAIAAAAAsBAABkcnMvc2hhcGV4bWwueG1sUEsFBgAAAAAGAAYAWwEA&#10;ALUDAAAAAA==&#10;" path="m442,221l430,152,399,92,351,44,290,12,221,0,150,12,89,44,42,92,11,152,0,221,11,290,42,351,89,399,150,431,221,442,290,431,351,399,399,351,430,290,442,221e">
                  <v:path o:connectlocs="442,6683;430,6614;399,6554;351,6506;290,6474;221,6462;150,6474;89,6506;42,6554;11,6614;0,6683;11,6752;42,6813;89,6861;150,6893;221,6904;290,6893;351,6861;399,6813;430,6752;442,6683" o:connectangles="0,0,0,0,0,0,0,0,0,0,0,0,0,0,0,0,0,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Picture 103" o:spid="_x0000_s1026" o:spt="75" type="#_x0000_t75" style="position:absolute;left:6211;top:6592;height:173;width:149;" filled="f" o:preferrelative="t" stroked="f" coordsize="21600,21600" o:gfxdata="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kAEX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6" o:title=""/>
                  <o:lock v:ext="edit" aspectratio="t"/>
                </v:shape>
                <v:shape id="AutoShape 104" o:spid="_x0000_s1026" o:spt="100" style="position:absolute;left:2227;top:3371;height:3312;width:4037;" filled="f" stroked="t" coordsize="4037,3312" o:gfxdata="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3NJr4A&#10;AADcAAAADwAAAAAAAAABACAAAAAiAAAAZHJzL2Rvd25yZXYueG1sUEsBAhQAFAAAAAgAh07iQDMv&#10;BZ47AAAAOQAAABAAAAAAAAAAAQAgAAAADQEAAGRycy9zaGFwZXhtbC54bWxQSwUGAAAAAAYABgBb&#10;AQAAtwMAAAAA&#10;" path="m3495,0l4037,3091m1176,1699l1949,2511m442,3091l430,3022,399,2962,351,2914,290,2882,221,2871,152,2882,91,2914,43,2962,12,3022,0,3091,12,3160,43,3221,91,3269,152,3301,221,3312,290,3301,351,3269,399,3221,430,3160,442,3091e">
                  <v:path o:connectlocs="3495,3371;4037,6462;1176,5070;1949,5882;442,6462;430,6393;399,6333;351,6285;290,6253;221,6242;152,6253;91,6285;43,6333;12,6393;0,6462;12,6531;43,6592;91,6640;152,6672;221,6683;290,6672;351,6640;399,6592;430,6531;442,6462" o:connectangles="0,0,0,0,0,0,0,0,0,0,0,0,0,0,0,0,0,0,0,0,0,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Picture 105" o:spid="_x0000_s1026" o:spt="75" type="#_x0000_t75" style="position:absolute;left:2371;top:6371;height:158;width:149;" filled="f" o:preferrelative="t" stroked="f" coordsize="21600,21600" o:gfxdata="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TDZd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7" o:title=""/>
                  <o:lock v:ext="edit" aspectratio="t"/>
                </v:shape>
                <v:shape id="AutoShape 106" o:spid="_x0000_s1026" o:spt="100" style="position:absolute;left:1128;top:4946;height:1503;width:3020;" filled="f" stroked="t" coordsize="3020,1503" o:gfxdata="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YycRugAAANwA&#10;AAAPAAAAAAAAAAEAIAAAACIAAABkcnMvZG93bnJldi54bWxQSwECFAAUAAAACACHTuJAMy8FnjsA&#10;AAA5AAAAEAAAAAAAAAABACAAAAAJAQAAZHJzL3NoYXBleG1sLnhtbFBLBQYAAAAABgAGAFsBAACz&#10;AwAAAAA=&#10;" path="m3019,1176l1531,1449m1099,1502l0,614m125,384l1896,0e">
                  <v:path o:connectlocs="3019,6122;1531,6395;1099,6448;0,5560;125,5330;1896,4946" o:connectangles="0,0,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Picture 107" o:spid="_x0000_s1026" o:spt="75" type="#_x0000_t75" style="position:absolute;left:7618;top:3856;height:331;width:322;" filled="f" o:preferrelative="t" stroked="f" coordsize="21600,21600" o:gfxdata="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3fi0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8" o:title=""/>
                  <o:lock v:ext="edit" aspectratio="t"/>
                </v:shape>
                <v:shape id="Freeform 108" o:spid="_x0000_s1026" o:spt="100" style="position:absolute;left:8318;top:6021;height:442;width:437;" filled="f" stroked="t" coordsize="437,442" o:gfxdata="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PSg6LsAAADc&#10;AAAADwAAAAAAAAABACAAAAAiAAAAZHJzL2Rvd25yZXYueG1sUEsBAhQAFAAAAAgAh07iQDMvBZ47&#10;AAAAOQAAABAAAAAAAAAAAQAgAAAACgEAAGRycy9zaGFwZXhtbC54bWxQSwUGAAAAAAYABgBbAQAA&#10;tAMAAAAA&#10;" path="m437,221l426,152,395,91,348,43,287,11,216,0,148,11,89,43,42,91,11,152,0,221,11,291,42,352,89,400,148,430,216,441,287,430,348,400,395,352,426,291,437,221e">
                  <v:path o:connectlocs="437,6242;426,6173;395,6112;348,6064;287,6032;216,6021;148,6032;89,6064;42,6112;11,6173;0,6242;11,6312;42,6373;89,6421;148,6451;216,6462;287,6451;348,6421;395,6373;426,6312;437,6242" o:connectangles="0,0,0,0,0,0,0,0,0,0,0,0,0,0,0,0,0,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Picture 109" o:spid="_x0000_s1026" o:spt="75" type="#_x0000_t75" style="position:absolute;left:8477;top:6150;height:158;width:130;" filled="f" o:preferrelative="t" stroked="f" coordsize="21600,21600" o:gfxdata="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BangF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29" o:title=""/>
                  <o:lock v:ext="edit" aspectratio="t"/>
                </v:shape>
                <v:shape id="AutoShape 110" o:spid="_x0000_s1026" o:spt="100" style="position:absolute;left:4550;top:5118;height:1551;width:5218;" filled="f" stroked="t" coordsize="5218,1551" o:gfxdata="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ayoG8AAAA&#10;3AAAAA8AAAAAAAAAAQAgAAAAIgAAAGRycy9kb3ducmV2LnhtbFBLAQIUABQAAAAIAIdO4kAzLwWe&#10;OwAAADkAAAAQAAAAAAAAAAEAIAAAAAsBAABkcnMvc2hhcGV4bWwueG1sUEsFBgAAAAAGAAYAWwEA&#10;ALUDAAAAAA==&#10;" path="m5218,0l4191,1047m3788,1220l1954,1536m1517,1551l0,989e">
                  <v:path o:connectlocs="5218,5118;4191,6165;3788,6338;1954,6654;1517,6669;0,6107" o:connectangles="0,0,0,0,0,0"/>
                  <v:fill on="f" focussize="0,0"/>
                  <v:stroke weight="0.95992125984252pt" color="#000000" joinstyle="round"/>
                  <v:imagedata o:title=""/>
                  <o:lock v:ext="edit" aspectratio="f"/>
                </v:shape>
                <v:shape id="Picture 111" o:spid="_x0000_s1026" o:spt="75" type="#_x0000_t75" style="position:absolute;left:1992;top:4984;height:307;width:293;" filled="f" o:preferrelative="t" stroked="f" coordsize="21600,21600" o:gfxdata="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FUF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0" o:title=""/>
                  <o:lock v:ext="edit" aspectratio="t"/>
                </v:shape>
                <v:shape id="Picture 112" o:spid="_x0000_s1026" o:spt="75" type="#_x0000_t75" style="position:absolute;left:6082;top:2426;height:158;width:197;" filled="f" o:preferrelative="t" stroked="f" coordsize="21600,21600" o:gfxdata="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myd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1" o:title=""/>
                  <o:lock v:ext="edit" aspectratio="t"/>
                </v:shape>
                <v:shape id="Picture 113" o:spid="_x0000_s1026" o:spt="75" type="#_x0000_t75" style="position:absolute;left:2990;top:1811;height:158;width:226;" filled="f" o:preferrelative="t" stroked="f" coordsize="21600,21600" o:gfxdata="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Xy2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2" o:title=""/>
                  <o:lock v:ext="edit" aspectratio="t"/>
                </v:shape>
                <v:shape id="Picture 114" o:spid="_x0000_s1026" o:spt="75" type="#_x0000_t75" style="position:absolute;left:2381;top:1610;height:158;width:221;" filled="f" o:preferrelative="t" stroked="f" coordsize="21600,21600" o:gfxdata="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W5Z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3" o:title=""/>
                  <o:lock v:ext="edit" aspectratio="t"/>
                </v:shape>
                <v:shape id="Picture 115" o:spid="_x0000_s1026" o:spt="75" type="#_x0000_t75" style="position:absolute;left:3130;top:6040;height:158;width:221;" filled="f" o:preferrelative="t" stroked="f" coordsize="21600,21600" o:gfxdata="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4d1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4" o:title=""/>
                  <o:lock v:ext="edit" aspectratio="t"/>
                </v:shape>
                <v:shape id="Picture 116" o:spid="_x0000_s1026" o:spt="75" type="#_x0000_t75" style="position:absolute;left:1718;top:5930;height:158;width:221;" filled="f" o:preferrelative="t" stroked="f" coordsize="21600,21600" o:gfxdata="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5vK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5" o:title=""/>
                  <o:lock v:ext="edit" aspectratio="t"/>
                </v:shape>
                <v:shape id="Picture 117" o:spid="_x0000_s1026" o:spt="75" type="#_x0000_t75" style="position:absolute;left:5155;top:6150;height:158;width:226;" filled="f" o:preferrelative="t" stroked="f" coordsize="21600,21600" o:gfxdata="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W6Ms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2" o:title=""/>
                  <o:lock v:ext="edit" aspectratio="t"/>
                </v:shape>
                <v:shape id="Picture 118" o:spid="_x0000_s1026" o:spt="75" type="#_x0000_t75" style="position:absolute;left:7334;top:6285;height:158;width:206;" filled="f" o:preferrelative="t" stroked="f" coordsize="21600,21600" o:gfxdata="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J+6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6" o:title=""/>
                  <o:lock v:ext="edit" aspectratio="t"/>
                </v:shape>
                <v:shape id="Picture 119" o:spid="_x0000_s1026" o:spt="75" type="#_x0000_t75" style="position:absolute;left:8995;top:5579;height:158;width:221;" filled="f" o:preferrelative="t" stroked="f" coordsize="21600,21600" o:gfxdata="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j3w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7" o:title=""/>
                  <o:lock v:ext="edit" aspectratio="t"/>
                </v:shape>
                <v:shape id="Picture 120" o:spid="_x0000_s1026" o:spt="75" type="#_x0000_t75" style="position:absolute;left:10358;top:4475;height:158;width:226;" filled="f" o:preferrelative="t" stroked="f" coordsize="21600,21600" o:gfxdata="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tow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8" o:title=""/>
                  <o:lock v:ext="edit" aspectratio="t"/>
                </v:shape>
                <v:rect id="Rectangle 121" o:spid="_x0000_s1026" o:spt="1" style="position:absolute;left:390;top:1591;height:5827;width:11126;" filled="f" stroked="t" coordsize="21600,21600" o:gfxdata="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PQdj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71992125984252pt" color="#000000" miterlimit="8" joinstyle="miter"/>
                  <v:imagedata o:title=""/>
                  <o:lock v:ext="edit" aspectratio="f"/>
                </v:rect>
                <v:shape id="Picture 122" o:spid="_x0000_s1026" o:spt="75" type="#_x0000_t75" style="position:absolute;left:1498;top:3726;height:158;width:216;" filled="f" o:preferrelative="t" stroked="f" coordsize="21600,21600" o:gfxdata="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4gN&#10;t8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3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bidi w:val="0"/>
        <w:rPr>
          <w:rFonts w:hint="default"/>
          <w:sz w:val="24"/>
          <w:szCs w:val="24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Ход работы</w:t>
      </w:r>
    </w:p>
    <w:p>
      <w:pPr>
        <w:bidi w:val="0"/>
        <w:rPr>
          <w:rFonts w:hint="default"/>
          <w:lang w:val="ru-RU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398145</wp:posOffset>
            </wp:positionV>
            <wp:extent cx="5036185" cy="3609975"/>
            <wp:effectExtent l="0" t="0" r="0" b="1905"/>
            <wp:wrapTopAndBottom/>
            <wp:docPr id="4" name="Изображение 3" descr="RG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RGR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401955</wp:posOffset>
            </wp:positionH>
            <wp:positionV relativeFrom="paragraph">
              <wp:posOffset>740410</wp:posOffset>
            </wp:positionV>
            <wp:extent cx="4470400" cy="2065655"/>
            <wp:effectExtent l="0" t="0" r="10160" b="6985"/>
            <wp:wrapTopAndBottom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 xml:space="preserve">Составим матрицу весов с учётом того, что если между вершинами нет рёбер, того веса таких путей равны </w:t>
      </w:r>
      <w:r>
        <w:rPr>
          <w:rFonts w:hint="default"/>
          <w:lang w:val="en-US"/>
        </w:rPr>
        <w:t>M</w:t>
      </w:r>
      <w:r>
        <w:rPr>
          <w:rFonts w:hint="default"/>
          <w:lang w:val="ru-RU"/>
        </w:rPr>
        <w:t xml:space="preserve"> = 1000 много большего среднего веса по графу.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Пользуясь функцией симпликс-алгоритма решения линейных уравнений найдём наименее тяжёлый маршрут, проходящий через все вершины.</w:t>
      </w:r>
    </w:p>
    <w:p>
      <w:pPr>
        <w:pStyle w:val="2"/>
        <w:bidi w:val="0"/>
        <w:jc w:val="both"/>
      </w:pPr>
      <w:r>
        <w:drawing>
          <wp:inline distT="0" distB="0" distL="114300" distR="114300">
            <wp:extent cx="5268595" cy="2583815"/>
            <wp:effectExtent l="0" t="0" r="4445" b="698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ru-RU"/>
        </w:rPr>
      </w:pPr>
      <w:r>
        <w:rPr>
          <w:lang w:val="ru-RU"/>
        </w:rPr>
        <w:t>Получили</w:t>
      </w:r>
      <w:r>
        <w:rPr>
          <w:rFonts w:hint="default"/>
          <w:lang w:val="ru-RU"/>
        </w:rPr>
        <w:t>, что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искомый маршрут будет иметь длину, иначе вес, в 379 условных единиц.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15026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E51D9D"/>
    <w:rsid w:val="1DAC7FBA"/>
    <w:rsid w:val="2C3A5F4F"/>
    <w:rsid w:val="352001AF"/>
    <w:rsid w:val="3D2E204C"/>
    <w:rsid w:val="3EB62B57"/>
    <w:rsid w:val="46F336A8"/>
    <w:rsid w:val="5FCA1A4C"/>
    <w:rsid w:val="6741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qFormat/>
    <w:uiPriority w:val="0"/>
    <w:pPr>
      <w:keepNext/>
      <w:widowControl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both"/>
      <w:outlineLvl w:val="2"/>
    </w:pPr>
    <w:rPr>
      <w:rFonts w:ascii="Courier New" w:hAnsi="Courier New" w:cs="Arial"/>
      <w:b/>
      <w:bCs/>
      <w:sz w:val="24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style1"/>
    <w:basedOn w:val="1"/>
    <w:uiPriority w:val="0"/>
    <w:pPr>
      <w:spacing w:before="100" w:beforeAutospacing="1" w:after="100" w:afterAutospacing="1"/>
    </w:pPr>
    <w:rPr>
      <w:sz w:val="23"/>
      <w:szCs w:val="23"/>
    </w:rPr>
  </w:style>
  <w:style w:type="paragraph" w:styleId="152">
    <w:name w:val="List Paragraph"/>
    <w:basedOn w:val="1"/>
    <w:qFormat/>
    <w:uiPriority w:val="1"/>
    <w:pPr>
      <w:widowControl w:val="0"/>
      <w:ind w:left="119"/>
    </w:pPr>
    <w:rPr>
      <w:sz w:val="22"/>
      <w:szCs w:val="22"/>
      <w:lang w:val="en-US" w:eastAsia="en-US"/>
    </w:rPr>
  </w:style>
  <w:style w:type="paragraph" w:customStyle="1" w:styleId="153">
    <w:name w:val="Table Paragraph"/>
    <w:basedOn w:val="1"/>
    <w:qFormat/>
    <w:uiPriority w:val="1"/>
    <w:pPr>
      <w:widowControl w:val="0"/>
      <w:spacing w:before="35"/>
    </w:pPr>
    <w:rPr>
      <w:rFonts w:ascii="Arial" w:hAnsi="Arial" w:eastAsia="Arial" w:cs="Arial"/>
      <w:sz w:val="22"/>
      <w:szCs w:val="22"/>
      <w:lang w:val="en-US" w:eastAsia="en-US"/>
    </w:rPr>
  </w:style>
  <w:style w:type="table" w:customStyle="1" w:styleId="154">
    <w:name w:val="Table Normal"/>
    <w:semiHidden/>
    <w:unhideWhenUsed/>
    <w:qFormat/>
    <w:uiPriority w:val="2"/>
    <w:pPr>
      <w:widowControl w:val="0"/>
      <w:spacing w:after="0" w:line="240" w:lineRule="auto"/>
    </w:pPr>
    <w:rPr>
      <w:rFonts w:asciiTheme="minorHAnsi" w:hAnsi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emf"/><Relationship Id="rId41" Type="http://schemas.openxmlformats.org/officeDocument/2006/relationships/image" Target="media/image38.emf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2023-12-19T06:53:00Z</dcterms:created>
  <dc:creator>Кирилл Тимофеев</dc:creator>
  <cp:lastModifiedBy>Кирилл Тимофеев</cp:lastModifiedBy>
  <dcterms:modified xsi:type="dcterms:W3CDTF">2023-12-19T07:18:33Z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99502DA87F004E06927E4A718F5CC71F_11</vt:lpwstr>
  </property>
</Properties>
</file>